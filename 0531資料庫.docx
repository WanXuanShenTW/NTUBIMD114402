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ACD8" w14:textId="77777777" w:rsidR="00FE1F86" w:rsidRPr="00A736DC" w:rsidRDefault="00FE1F86" w:rsidP="00FE1F86">
      <w:pPr>
        <w:ind w:firstLine="560"/>
        <w:rPr>
          <w:lang w:eastAsia="zh-TW"/>
        </w:rPr>
      </w:pPr>
      <w:r>
        <w:rPr>
          <w:rFonts w:hint="eastAsia"/>
          <w:noProof/>
          <w:lang w:val="zh-TW" w:eastAsia="zh-TW"/>
        </w:rPr>
        <w:drawing>
          <wp:anchor distT="0" distB="0" distL="114300" distR="114300" simplePos="0" relativeHeight="251659264" behindDoc="0" locked="0" layoutInCell="1" allowOverlap="1" wp14:anchorId="200E90CD" wp14:editId="69D5D1E6">
            <wp:simplePos x="0" y="0"/>
            <wp:positionH relativeFrom="margin">
              <wp:posOffset>636270</wp:posOffset>
            </wp:positionH>
            <wp:positionV relativeFrom="paragraph">
              <wp:posOffset>349250</wp:posOffset>
            </wp:positionV>
            <wp:extent cx="5454650" cy="6321425"/>
            <wp:effectExtent l="0" t="0" r="0" b="317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2650E" wp14:editId="6A4BB7A1">
                <wp:simplePos x="0" y="0"/>
                <wp:positionH relativeFrom="margin">
                  <wp:align>center</wp:align>
                </wp:positionH>
                <wp:positionV relativeFrom="paragraph">
                  <wp:posOffset>6741513</wp:posOffset>
                </wp:positionV>
                <wp:extent cx="2415540" cy="318135"/>
                <wp:effectExtent l="0" t="0" r="3810" b="5715"/>
                <wp:wrapTopAndBottom/>
                <wp:docPr id="1780423232" name="文字方塊 1780423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318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FDE48" w14:textId="77777777" w:rsidR="00FE1F86" w:rsidRPr="005234DF" w:rsidRDefault="00FE1F86" w:rsidP="00FE1F86">
                            <w:pPr>
                              <w:pStyle w:val="af7"/>
                              <w:spacing w:after="120"/>
                              <w:ind w:firstLineChars="0" w:firstLine="0"/>
                              <w:rPr>
                                <w:noProof/>
                                <w:lang w:val="zh-TW" w:eastAsia="zh-TW"/>
                              </w:rPr>
                            </w:pPr>
                            <w:bookmarkStart w:id="0" w:name="_Toc198799806"/>
                            <w:r>
                              <w:rPr>
                                <w:rFonts w:hint="eastAsia"/>
                                <w:lang w:eastAsia="zh-TW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zh-TW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instrText>STYLEREF 2 \s</w:instrText>
                            </w:r>
                            <w:r>
                              <w:rPr>
                                <w:lang w:eastAsia="zh-TW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eastAsia="zh-TW"/>
                              </w:rPr>
                              <w:t>8-1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eastAsia="zh-TW"/>
                              </w:rP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zh-TW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instrText xml:space="preserve"> \* ARABIC \s 2</w:instrText>
                            </w:r>
                            <w:r>
                              <w:rPr>
                                <w:lang w:eastAsia="zh-TW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eastAsia="zh-TW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eastAsia="zh-TW"/>
                              </w:rPr>
                              <w:t xml:space="preserve"> MySQL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資料庫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 ER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圖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2650E" id="_x0000_t202" coordsize="21600,21600" o:spt="202" path="m,l,21600r21600,l21600,xe">
                <v:stroke joinstyle="miter"/>
                <v:path gradientshapeok="t" o:connecttype="rect"/>
              </v:shapetype>
              <v:shape id="文字方塊 1780423232" o:spid="_x0000_s1026" type="#_x0000_t202" style="position:absolute;left:0;text-align:left;margin-left:0;margin-top:530.85pt;width:190.2pt;height:25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" stroked="f">
                <v:textbox inset="0,0,0,0">
                  <w:txbxContent>
                    <w:p w14:paraId="3B3FDE48" w14:textId="77777777" w:rsidR="00FE1F86" w:rsidRPr="005234DF" w:rsidRDefault="00FE1F86" w:rsidP="00FE1F86">
                      <w:pPr>
                        <w:pStyle w:val="af7"/>
                        <w:spacing w:after="120"/>
                        <w:ind w:firstLineChars="0" w:firstLine="0"/>
                        <w:rPr>
                          <w:noProof/>
                          <w:lang w:val="zh-TW" w:eastAsia="zh-TW"/>
                        </w:rPr>
                      </w:pPr>
                      <w:bookmarkStart w:id="1" w:name="_Toc198799806"/>
                      <w:r>
                        <w:rPr>
                          <w:rFonts w:hint="eastAsia"/>
                          <w:lang w:eastAsia="zh-TW"/>
                        </w:rPr>
                        <w:t>圖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zh-TW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lang w:eastAsia="zh-TW"/>
                        </w:rPr>
                        <w:instrText>STYLEREF 2 \s</w:instrText>
                      </w:r>
                      <w:r>
                        <w:rPr>
                          <w:lang w:eastAsia="zh-TW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eastAsia="zh-TW"/>
                        </w:rPr>
                        <w:t>8-1</w:t>
                      </w:r>
                      <w:r>
                        <w:fldChar w:fldCharType="end"/>
                      </w:r>
                      <w:r>
                        <w:rPr>
                          <w:lang w:eastAsia="zh-TW"/>
                        </w:rPr>
                        <w:noBreakHyphen/>
                      </w:r>
                      <w:r>
                        <w:fldChar w:fldCharType="begin"/>
                      </w:r>
                      <w:r>
                        <w:rPr>
                          <w:lang w:eastAsia="zh-TW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lang w:eastAsia="zh-TW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  <w:lang w:eastAsia="zh-TW"/>
                        </w:rPr>
                        <w:instrText>圖</w:instrText>
                      </w:r>
                      <w:r>
                        <w:rPr>
                          <w:rFonts w:hint="eastAsia"/>
                          <w:lang w:eastAsia="zh-TW"/>
                        </w:rPr>
                        <w:instrText xml:space="preserve"> \* ARABIC \s 2</w:instrText>
                      </w:r>
                      <w:r>
                        <w:rPr>
                          <w:lang w:eastAsia="zh-TW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eastAsia="zh-TW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eastAsia="zh-TW"/>
                        </w:rPr>
                        <w:t xml:space="preserve"> MySQL</w:t>
                      </w:r>
                      <w:r>
                        <w:rPr>
                          <w:rFonts w:hint="eastAsia"/>
                          <w:lang w:eastAsia="zh-TW"/>
                        </w:rPr>
                        <w:t>資料庫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 ER</w:t>
                      </w:r>
                      <w:r>
                        <w:rPr>
                          <w:rFonts w:hint="eastAsia"/>
                          <w:lang w:eastAsia="zh-TW"/>
                        </w:rPr>
                        <w:t>圖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7EADDE" w14:textId="77777777" w:rsidR="00FE1F86" w:rsidRPr="00A736DC" w:rsidRDefault="00FE1F86" w:rsidP="00FE1F86">
      <w:pPr>
        <w:ind w:firstLine="560"/>
        <w:rPr>
          <w:lang w:eastAsia="zh-TW"/>
        </w:rPr>
      </w:pPr>
    </w:p>
    <w:p w14:paraId="07E0D77F" w14:textId="77777777" w:rsidR="00FE1F86" w:rsidRPr="00A736DC" w:rsidRDefault="00FE1F86" w:rsidP="00FE1F86">
      <w:pPr>
        <w:ind w:firstLine="560"/>
        <w:rPr>
          <w:lang w:eastAsia="zh-TW"/>
        </w:rPr>
      </w:pPr>
    </w:p>
    <w:p w14:paraId="57B7DF4E" w14:textId="77777777" w:rsidR="00FE1F86" w:rsidRDefault="00FE1F86" w:rsidP="00FE1F86">
      <w:pPr>
        <w:ind w:firstLine="560"/>
        <w:rPr>
          <w:lang w:eastAsia="zh-TW"/>
        </w:rPr>
      </w:pPr>
    </w:p>
    <w:p w14:paraId="43FE87B5" w14:textId="77777777" w:rsidR="00FE1F86" w:rsidRPr="00A736DC" w:rsidRDefault="00FE1F86" w:rsidP="00FE1F86">
      <w:pPr>
        <w:ind w:firstLineChars="0" w:firstLine="0"/>
        <w:rPr>
          <w:lang w:eastAsia="zh-TW"/>
        </w:rPr>
      </w:pPr>
    </w:p>
    <w:p w14:paraId="16A8F277" w14:textId="77777777" w:rsidR="00FE1F86" w:rsidRPr="00A736DC" w:rsidRDefault="00FE1F86" w:rsidP="00FE1F86">
      <w:pPr>
        <w:ind w:firstLine="560"/>
        <w:rPr>
          <w:lang w:eastAsia="zh-TW"/>
        </w:rPr>
      </w:pPr>
      <w:r>
        <w:rPr>
          <w:lang w:eastAsia="zh-TW"/>
        </w:rPr>
        <w:br w:type="page"/>
      </w:r>
    </w:p>
    <w:p w14:paraId="6A6A6C2F" w14:textId="77777777" w:rsidR="00FE1F86" w:rsidRDefault="00FE1F86" w:rsidP="00FE1F86">
      <w:pPr>
        <w:pStyle w:val="21"/>
        <w:rPr>
          <w:lang w:eastAsia="zh-TW"/>
        </w:rPr>
      </w:pPr>
      <w:bookmarkStart w:id="2" w:name="_Toc198715290"/>
      <w:r w:rsidRPr="00A736DC">
        <w:rPr>
          <w:rFonts w:hint="eastAsia"/>
          <w:lang w:eastAsia="zh-TW"/>
        </w:rPr>
        <w:lastRenderedPageBreak/>
        <w:t>表格及其</w:t>
      </w:r>
      <w:r w:rsidRPr="00A736DC">
        <w:rPr>
          <w:rFonts w:hint="eastAsia"/>
          <w:lang w:eastAsia="zh-TW"/>
        </w:rPr>
        <w:t>Meta data</w:t>
      </w:r>
      <w:bookmarkEnd w:id="2"/>
    </w:p>
    <w:p w14:paraId="0FC546AE" w14:textId="77777777" w:rsidR="00FE1F86" w:rsidRPr="00D50B7B" w:rsidRDefault="00FE1F86" w:rsidP="00FE1F86">
      <w:pPr>
        <w:pStyle w:val="af7"/>
        <w:keepNext/>
        <w:spacing w:after="120"/>
        <w:ind w:firstLineChars="0" w:firstLine="0"/>
        <w:jc w:val="center"/>
        <w:rPr>
          <w:b/>
        </w:rPr>
      </w:pPr>
      <w:bookmarkStart w:id="3" w:name="_Toc198722812"/>
      <w:r w:rsidRPr="00D50B7B">
        <w:rPr>
          <w:rFonts w:hint="eastAsia"/>
        </w:rPr>
        <w:t>表</w:t>
      </w:r>
      <w:r w:rsidRPr="00D50B7B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8-2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50B7B">
        <w:rPr>
          <w:rFonts w:hint="eastAsia"/>
          <w:lang w:eastAsia="zh-TW"/>
        </w:rPr>
        <w:t xml:space="preserve"> </w:t>
      </w:r>
      <w:r w:rsidRPr="00D50B7B">
        <w:rPr>
          <w:rFonts w:hint="eastAsia"/>
          <w:lang w:eastAsia="zh-TW"/>
        </w:rPr>
        <w:t>資料表</w:t>
      </w:r>
      <w:bookmarkEnd w:id="3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304"/>
        <w:gridCol w:w="5499"/>
        <w:gridCol w:w="2725"/>
      </w:tblGrid>
      <w:tr w:rsidR="00FE1F86" w:rsidRPr="00714F9B" w14:paraId="5F6A55B6" w14:textId="77777777" w:rsidTr="00BD1481">
        <w:tc>
          <w:tcPr>
            <w:tcW w:w="2304" w:type="dxa"/>
            <w:shd w:val="clear" w:color="auto" w:fill="A8D08D" w:themeFill="accent6" w:themeFillTint="99"/>
            <w:vAlign w:val="center"/>
          </w:tcPr>
          <w:p w14:paraId="1E354180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資料表編號</w:t>
            </w:r>
          </w:p>
        </w:tc>
        <w:tc>
          <w:tcPr>
            <w:tcW w:w="5499" w:type="dxa"/>
            <w:shd w:val="clear" w:color="auto" w:fill="A8D08D" w:themeFill="accent6" w:themeFillTint="99"/>
            <w:vAlign w:val="center"/>
          </w:tcPr>
          <w:p w14:paraId="7C1E9F7E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資料表英文名稱</w:t>
            </w:r>
          </w:p>
        </w:tc>
        <w:tc>
          <w:tcPr>
            <w:tcW w:w="2725" w:type="dxa"/>
            <w:shd w:val="clear" w:color="auto" w:fill="A8D08D" w:themeFill="accent6" w:themeFillTint="99"/>
            <w:vAlign w:val="center"/>
          </w:tcPr>
          <w:p w14:paraId="3DD9965D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資料表中文名稱</w:t>
            </w:r>
          </w:p>
        </w:tc>
      </w:tr>
      <w:tr w:rsidR="00FE1F86" w:rsidRPr="00714F9B" w14:paraId="6B0851B1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0D66FE7D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01</w:t>
            </w:r>
          </w:p>
        </w:tc>
        <w:tc>
          <w:tcPr>
            <w:tcW w:w="5499" w:type="dxa"/>
            <w:vAlign w:val="center"/>
          </w:tcPr>
          <w:p w14:paraId="433DACF2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users</w:t>
            </w:r>
          </w:p>
        </w:tc>
        <w:tc>
          <w:tcPr>
            <w:tcW w:w="2725" w:type="dxa"/>
            <w:vAlign w:val="center"/>
          </w:tcPr>
          <w:p w14:paraId="302087D9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使用者資料</w:t>
            </w:r>
          </w:p>
        </w:tc>
      </w:tr>
      <w:tr w:rsidR="00FE1F86" w:rsidRPr="00714F9B" w14:paraId="23B665F9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3932E68B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02</w:t>
            </w:r>
          </w:p>
        </w:tc>
        <w:tc>
          <w:tcPr>
            <w:tcW w:w="5499" w:type="dxa"/>
            <w:vAlign w:val="center"/>
          </w:tcPr>
          <w:p w14:paraId="70C3240E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role</w:t>
            </w:r>
          </w:p>
        </w:tc>
        <w:tc>
          <w:tcPr>
            <w:tcW w:w="2725" w:type="dxa"/>
            <w:vAlign w:val="center"/>
          </w:tcPr>
          <w:p w14:paraId="094B2AD2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角色資料</w:t>
            </w:r>
          </w:p>
        </w:tc>
      </w:tr>
      <w:tr w:rsidR="00FE1F86" w:rsidRPr="00714F9B" w14:paraId="77964956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2772D754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03</w:t>
            </w:r>
          </w:p>
        </w:tc>
        <w:tc>
          <w:tcPr>
            <w:tcW w:w="5499" w:type="dxa"/>
            <w:vAlign w:val="center"/>
          </w:tcPr>
          <w:p w14:paraId="7BBB6B22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notification_contacts</w:t>
            </w:r>
            <w:proofErr w:type="spellEnd"/>
          </w:p>
        </w:tc>
        <w:tc>
          <w:tcPr>
            <w:tcW w:w="2725" w:type="dxa"/>
            <w:vAlign w:val="center"/>
          </w:tcPr>
          <w:p w14:paraId="6009EB57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通知聯絡資料</w:t>
            </w:r>
          </w:p>
        </w:tc>
      </w:tr>
      <w:tr w:rsidR="00FE1F86" w:rsidRPr="00714F9B" w14:paraId="2C56A580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5B885530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04</w:t>
            </w:r>
          </w:p>
        </w:tc>
        <w:tc>
          <w:tcPr>
            <w:tcW w:w="5499" w:type="dxa"/>
            <w:vAlign w:val="center"/>
          </w:tcPr>
          <w:p w14:paraId="1838F07A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linebot_notification_binding</w:t>
            </w:r>
            <w:proofErr w:type="spellEnd"/>
          </w:p>
        </w:tc>
        <w:tc>
          <w:tcPr>
            <w:tcW w:w="2725" w:type="dxa"/>
            <w:vAlign w:val="center"/>
          </w:tcPr>
          <w:p w14:paraId="5B6E2A39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rFonts w:hint="eastAsia"/>
                <w:lang w:eastAsia="zh-TW"/>
              </w:rPr>
              <w:t>linebot</w:t>
            </w:r>
            <w:proofErr w:type="spellEnd"/>
            <w:r w:rsidRPr="00714F9B">
              <w:rPr>
                <w:rFonts w:hint="eastAsia"/>
                <w:lang w:eastAsia="zh-TW"/>
              </w:rPr>
              <w:t>推播帳號綁定</w:t>
            </w:r>
          </w:p>
        </w:tc>
      </w:tr>
      <w:tr w:rsidR="00FE1F86" w:rsidRPr="00714F9B" w14:paraId="0AC8D3D5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1317DC58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05</w:t>
            </w:r>
          </w:p>
        </w:tc>
        <w:tc>
          <w:tcPr>
            <w:tcW w:w="5499" w:type="dxa"/>
            <w:vAlign w:val="center"/>
          </w:tcPr>
          <w:p w14:paraId="156CE254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social</w:t>
            </w:r>
            <w:r w:rsidRPr="00714F9B">
              <w:rPr>
                <w:rFonts w:hint="eastAsia"/>
                <w:lang w:eastAsia="zh-TW"/>
              </w:rPr>
              <w:t xml:space="preserve"> </w:t>
            </w:r>
            <w:proofErr w:type="spellStart"/>
            <w:r w:rsidRPr="00714F9B">
              <w:rPr>
                <w:lang w:eastAsia="zh-TW"/>
              </w:rPr>
              <w:t>platform_account</w:t>
            </w:r>
            <w:proofErr w:type="spellEnd"/>
          </w:p>
        </w:tc>
        <w:tc>
          <w:tcPr>
            <w:tcW w:w="2725" w:type="dxa"/>
            <w:vAlign w:val="center"/>
          </w:tcPr>
          <w:p w14:paraId="0D337980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社交平台帳號資訊</w:t>
            </w:r>
          </w:p>
        </w:tc>
      </w:tr>
      <w:tr w:rsidR="00FE1F86" w:rsidRPr="00714F9B" w14:paraId="72A7114C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55734BEC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06</w:t>
            </w:r>
          </w:p>
        </w:tc>
        <w:tc>
          <w:tcPr>
            <w:tcW w:w="5499" w:type="dxa"/>
            <w:vAlign w:val="center"/>
          </w:tcPr>
          <w:p w14:paraId="433489C1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caregiver</w:t>
            </w:r>
            <w:r w:rsidRPr="00714F9B">
              <w:rPr>
                <w:rFonts w:hint="eastAsia"/>
                <w:lang w:eastAsia="zh-TW"/>
              </w:rPr>
              <w:t>_posts</w:t>
            </w:r>
            <w:proofErr w:type="spellEnd"/>
          </w:p>
        </w:tc>
        <w:tc>
          <w:tcPr>
            <w:tcW w:w="2725" w:type="dxa"/>
            <w:vAlign w:val="center"/>
          </w:tcPr>
          <w:p w14:paraId="519595F7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照護者</w:t>
            </w:r>
            <w:proofErr w:type="gramStart"/>
            <w:r w:rsidRPr="00714F9B">
              <w:rPr>
                <w:rFonts w:hint="eastAsia"/>
                <w:lang w:eastAsia="zh-TW"/>
              </w:rPr>
              <w:t>社交貼文</w:t>
            </w:r>
            <w:proofErr w:type="gramEnd"/>
          </w:p>
        </w:tc>
      </w:tr>
      <w:tr w:rsidR="00FE1F86" w:rsidRPr="00714F9B" w14:paraId="2F693425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0E4F9862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07</w:t>
            </w:r>
          </w:p>
        </w:tc>
        <w:tc>
          <w:tcPr>
            <w:tcW w:w="5499" w:type="dxa"/>
            <w:vAlign w:val="center"/>
          </w:tcPr>
          <w:p w14:paraId="1E95A02D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fall_event_records</w:t>
            </w:r>
            <w:proofErr w:type="spellEnd"/>
          </w:p>
        </w:tc>
        <w:tc>
          <w:tcPr>
            <w:tcW w:w="2725" w:type="dxa"/>
            <w:vAlign w:val="center"/>
          </w:tcPr>
          <w:p w14:paraId="6D2E9724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跌倒事件紀錄</w:t>
            </w:r>
          </w:p>
        </w:tc>
      </w:tr>
      <w:tr w:rsidR="00FE1F86" w:rsidRPr="00714F9B" w14:paraId="6CA2C7E7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720230DA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08</w:t>
            </w:r>
          </w:p>
        </w:tc>
        <w:tc>
          <w:tcPr>
            <w:tcW w:w="5499" w:type="dxa"/>
            <w:vAlign w:val="center"/>
          </w:tcPr>
          <w:p w14:paraId="59190AFD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gait_instability_event</w:t>
            </w:r>
            <w:proofErr w:type="spellEnd"/>
            <w:r w:rsidRPr="00714F9B">
              <w:rPr>
                <w:lang w:eastAsia="zh-TW"/>
              </w:rPr>
              <w:t xml:space="preserve"> _records</w:t>
            </w:r>
          </w:p>
        </w:tc>
        <w:tc>
          <w:tcPr>
            <w:tcW w:w="2725" w:type="dxa"/>
            <w:vAlign w:val="center"/>
          </w:tcPr>
          <w:p w14:paraId="30C7660D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步態不穩事件紀錄</w:t>
            </w:r>
          </w:p>
        </w:tc>
      </w:tr>
      <w:tr w:rsidR="00FE1F86" w:rsidRPr="00714F9B" w14:paraId="6D0D9D45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3BDBD830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09</w:t>
            </w:r>
          </w:p>
        </w:tc>
        <w:tc>
          <w:tcPr>
            <w:tcW w:w="5499" w:type="dxa"/>
            <w:vAlign w:val="center"/>
          </w:tcPr>
          <w:p w14:paraId="7C01793C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rFonts w:hint="eastAsia"/>
                <w:lang w:eastAsia="zh-TW"/>
              </w:rPr>
              <w:t>sleep_records</w:t>
            </w:r>
            <w:proofErr w:type="spellEnd"/>
          </w:p>
        </w:tc>
        <w:tc>
          <w:tcPr>
            <w:tcW w:w="2725" w:type="dxa"/>
            <w:vAlign w:val="center"/>
          </w:tcPr>
          <w:p w14:paraId="5F94DDCB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起床紀錄</w:t>
            </w:r>
          </w:p>
        </w:tc>
      </w:tr>
      <w:tr w:rsidR="00FE1F86" w:rsidRPr="00714F9B" w14:paraId="3A35C944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3E5748D1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10</w:t>
            </w:r>
          </w:p>
        </w:tc>
        <w:tc>
          <w:tcPr>
            <w:tcW w:w="5499" w:type="dxa"/>
            <w:vAlign w:val="center"/>
          </w:tcPr>
          <w:p w14:paraId="3591515E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wake_pattern_summary</w:t>
            </w:r>
            <w:proofErr w:type="spellEnd"/>
          </w:p>
        </w:tc>
        <w:tc>
          <w:tcPr>
            <w:tcW w:w="2725" w:type="dxa"/>
            <w:vAlign w:val="center"/>
          </w:tcPr>
          <w:p w14:paraId="22EB5C04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起床習慣摘要</w:t>
            </w:r>
          </w:p>
        </w:tc>
      </w:tr>
      <w:tr w:rsidR="00FE1F86" w:rsidRPr="00714F9B" w14:paraId="4D4F7171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3C76F7F1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5499" w:type="dxa"/>
            <w:vAlign w:val="center"/>
          </w:tcPr>
          <w:p w14:paraId="3B12A1E8" w14:textId="799D363F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FE1F86">
              <w:rPr>
                <w:rFonts w:hint="eastAsia"/>
                <w:highlight w:val="yellow"/>
                <w:lang w:eastAsia="zh-TW"/>
              </w:rPr>
              <w:t>v</w:t>
            </w:r>
            <w:r w:rsidRPr="00FE1F86">
              <w:rPr>
                <w:highlight w:val="yellow"/>
                <w:lang w:eastAsia="zh-TW"/>
              </w:rPr>
              <w:t>ideo_</w:t>
            </w:r>
            <w:r w:rsidRPr="00FE1F86">
              <w:rPr>
                <w:rFonts w:hint="eastAsia"/>
                <w:highlight w:val="yellow"/>
                <w:lang w:eastAsia="zh-TW"/>
              </w:rPr>
              <w:t xml:space="preserve"> </w:t>
            </w:r>
            <w:r w:rsidRPr="00FE1F86">
              <w:rPr>
                <w:highlight w:val="yellow"/>
                <w:lang w:eastAsia="zh-TW"/>
              </w:rPr>
              <w:t>watchlist</w:t>
            </w:r>
          </w:p>
        </w:tc>
        <w:tc>
          <w:tcPr>
            <w:tcW w:w="2725" w:type="dxa"/>
            <w:vAlign w:val="center"/>
          </w:tcPr>
          <w:p w14:paraId="54DA1473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lang w:eastAsia="zh-TW"/>
              </w:rPr>
              <w:t>典藏影片</w:t>
            </w:r>
          </w:p>
        </w:tc>
      </w:tr>
      <w:tr w:rsidR="00FE1F86" w:rsidRPr="00714F9B" w14:paraId="39B971E7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7BBFEAF1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12</w:t>
            </w:r>
          </w:p>
        </w:tc>
        <w:tc>
          <w:tcPr>
            <w:tcW w:w="5499" w:type="dxa"/>
            <w:vAlign w:val="center"/>
          </w:tcPr>
          <w:p w14:paraId="0CA5192A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rFonts w:hint="eastAsia"/>
                <w:lang w:eastAsia="zh-TW"/>
              </w:rPr>
              <w:t>news_articles</w:t>
            </w:r>
            <w:proofErr w:type="spellEnd"/>
          </w:p>
        </w:tc>
        <w:tc>
          <w:tcPr>
            <w:tcW w:w="2725" w:type="dxa"/>
            <w:vAlign w:val="center"/>
          </w:tcPr>
          <w:p w14:paraId="34C30C3E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新聞內容</w:t>
            </w:r>
          </w:p>
        </w:tc>
      </w:tr>
      <w:tr w:rsidR="00FE1F86" w:rsidRPr="00714F9B" w14:paraId="56492768" w14:textId="77777777" w:rsidTr="00BD1481">
        <w:tc>
          <w:tcPr>
            <w:tcW w:w="2304" w:type="dxa"/>
            <w:shd w:val="clear" w:color="auto" w:fill="C5E0B3" w:themeFill="accent6" w:themeFillTint="66"/>
            <w:vAlign w:val="center"/>
          </w:tcPr>
          <w:p w14:paraId="1A537A6B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13</w:t>
            </w:r>
          </w:p>
        </w:tc>
        <w:tc>
          <w:tcPr>
            <w:tcW w:w="5499" w:type="dxa"/>
            <w:vAlign w:val="center"/>
          </w:tcPr>
          <w:p w14:paraId="0F8C2A00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714F9B">
              <w:rPr>
                <w:lang w:eastAsia="zh-TW"/>
              </w:rPr>
              <w:t>ai_interaction_logs</w:t>
            </w:r>
            <w:proofErr w:type="spellEnd"/>
          </w:p>
        </w:tc>
        <w:tc>
          <w:tcPr>
            <w:tcW w:w="2725" w:type="dxa"/>
            <w:vAlign w:val="center"/>
          </w:tcPr>
          <w:p w14:paraId="0F33EE49" w14:textId="77777777" w:rsidR="00FE1F86" w:rsidRPr="00714F9B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714F9B">
              <w:rPr>
                <w:rFonts w:hint="eastAsia"/>
                <w:lang w:eastAsia="zh-TW"/>
              </w:rPr>
              <w:t>A</w:t>
            </w:r>
            <w:r w:rsidRPr="00714F9B">
              <w:rPr>
                <w:lang w:eastAsia="zh-TW"/>
              </w:rPr>
              <w:t>I</w:t>
            </w:r>
            <w:r w:rsidRPr="00714F9B">
              <w:rPr>
                <w:rFonts w:hint="eastAsia"/>
                <w:lang w:eastAsia="zh-TW"/>
              </w:rPr>
              <w:t>互動紀錄</w:t>
            </w:r>
          </w:p>
        </w:tc>
      </w:tr>
    </w:tbl>
    <w:p w14:paraId="4F79A629" w14:textId="77777777" w:rsidR="00FE1F86" w:rsidRDefault="00FE1F86" w:rsidP="00FE1F86">
      <w:pPr>
        <w:ind w:firstLineChars="0" w:firstLine="0"/>
        <w:rPr>
          <w:lang w:eastAsia="zh-TW"/>
        </w:rPr>
      </w:pPr>
    </w:p>
    <w:p w14:paraId="08E84385" w14:textId="77777777" w:rsidR="00FE1F86" w:rsidRPr="00670E45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4" w:name="_Toc198722813"/>
      <w:r w:rsidRPr="00670E45">
        <w:rPr>
          <w:rFonts w:hint="eastAsia"/>
          <w:lang w:eastAsia="zh-TW"/>
        </w:rPr>
        <w:t>表</w:t>
      </w:r>
      <w:r w:rsidRPr="00670E45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2</w:t>
      </w:r>
      <w:r>
        <w:rPr>
          <w:lang w:eastAsia="zh-TW"/>
        </w:rPr>
        <w:fldChar w:fldCharType="end"/>
      </w:r>
      <w:r w:rsidRPr="00670E45">
        <w:rPr>
          <w:rFonts w:hint="eastAsia"/>
          <w:lang w:eastAsia="zh-TW"/>
        </w:rPr>
        <w:t xml:space="preserve"> </w:t>
      </w:r>
      <w:r w:rsidRPr="00670E45">
        <w:rPr>
          <w:rFonts w:hint="eastAsia"/>
          <w:lang w:eastAsia="zh-TW"/>
        </w:rPr>
        <w:t>資料表描述</w:t>
      </w:r>
      <w:r w:rsidRPr="00670E45">
        <w:rPr>
          <w:rFonts w:hint="eastAsia"/>
          <w:lang w:eastAsia="zh-TW"/>
        </w:rPr>
        <w:t xml:space="preserve">-01 </w:t>
      </w:r>
      <w:r w:rsidRPr="00670E45">
        <w:rPr>
          <w:rFonts w:hint="eastAsia"/>
          <w:lang w:eastAsia="zh-TW"/>
        </w:rPr>
        <w:t>使用者資料</w:t>
      </w:r>
      <w:bookmarkEnd w:id="4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385"/>
        <w:gridCol w:w="1647"/>
        <w:gridCol w:w="1005"/>
        <w:gridCol w:w="1430"/>
        <w:gridCol w:w="1638"/>
        <w:gridCol w:w="1299"/>
        <w:gridCol w:w="1124"/>
      </w:tblGrid>
      <w:tr w:rsidR="00FE1F86" w:rsidRPr="00BE53E7" w14:paraId="4F6AE98F" w14:textId="77777777" w:rsidTr="00BD1481">
        <w:tc>
          <w:tcPr>
            <w:tcW w:w="2385" w:type="dxa"/>
            <w:shd w:val="clear" w:color="auto" w:fill="A8D08D" w:themeFill="accent6" w:themeFillTint="99"/>
            <w:vAlign w:val="center"/>
          </w:tcPr>
          <w:p w14:paraId="517309E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2652" w:type="dxa"/>
            <w:gridSpan w:val="2"/>
            <w:vAlign w:val="center"/>
          </w:tcPr>
          <w:p w14:paraId="454EB7E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使用者資料</w:t>
            </w:r>
          </w:p>
        </w:tc>
        <w:tc>
          <w:tcPr>
            <w:tcW w:w="3068" w:type="dxa"/>
            <w:gridSpan w:val="2"/>
            <w:shd w:val="clear" w:color="auto" w:fill="A8D08D" w:themeFill="accent6" w:themeFillTint="99"/>
            <w:vAlign w:val="center"/>
          </w:tcPr>
          <w:p w14:paraId="77F3125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2423" w:type="dxa"/>
            <w:gridSpan w:val="2"/>
            <w:vAlign w:val="center"/>
          </w:tcPr>
          <w:p w14:paraId="43131DCC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01</w:t>
            </w:r>
          </w:p>
        </w:tc>
      </w:tr>
      <w:tr w:rsidR="00FE1F86" w:rsidRPr="00BE53E7" w14:paraId="22B57431" w14:textId="77777777" w:rsidTr="00BD1481">
        <w:tc>
          <w:tcPr>
            <w:tcW w:w="2385" w:type="dxa"/>
            <w:shd w:val="clear" w:color="auto" w:fill="A8D08D" w:themeFill="accent6" w:themeFillTint="99"/>
            <w:vAlign w:val="center"/>
          </w:tcPr>
          <w:p w14:paraId="538EF39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2652" w:type="dxa"/>
            <w:gridSpan w:val="2"/>
            <w:vAlign w:val="center"/>
          </w:tcPr>
          <w:p w14:paraId="2E24674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users</w:t>
            </w:r>
          </w:p>
        </w:tc>
        <w:tc>
          <w:tcPr>
            <w:tcW w:w="3068" w:type="dxa"/>
            <w:gridSpan w:val="2"/>
            <w:shd w:val="clear" w:color="auto" w:fill="A8D08D" w:themeFill="accent6" w:themeFillTint="99"/>
            <w:vAlign w:val="center"/>
          </w:tcPr>
          <w:p w14:paraId="459B3D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2423" w:type="dxa"/>
            <w:gridSpan w:val="2"/>
            <w:vAlign w:val="center"/>
          </w:tcPr>
          <w:p w14:paraId="6F942DF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user_id</w:t>
            </w:r>
            <w:proofErr w:type="spellEnd"/>
          </w:p>
        </w:tc>
      </w:tr>
      <w:tr w:rsidR="00FE1F86" w:rsidRPr="00BE53E7" w14:paraId="19DB3BC3" w14:textId="77777777" w:rsidTr="00BD1481">
        <w:tc>
          <w:tcPr>
            <w:tcW w:w="2385" w:type="dxa"/>
            <w:shd w:val="clear" w:color="auto" w:fill="A8D08D" w:themeFill="accent6" w:themeFillTint="99"/>
            <w:vAlign w:val="center"/>
          </w:tcPr>
          <w:p w14:paraId="26374CA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8143" w:type="dxa"/>
            <w:gridSpan w:val="6"/>
            <w:vAlign w:val="center"/>
          </w:tcPr>
          <w:p w14:paraId="328455C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記錄系統中所有具有識別性的使用者</w:t>
            </w:r>
          </w:p>
        </w:tc>
      </w:tr>
      <w:tr w:rsidR="00FE1F86" w:rsidRPr="00BE53E7" w14:paraId="44F13E3C" w14:textId="77777777" w:rsidTr="00BD1481">
        <w:tc>
          <w:tcPr>
            <w:tcW w:w="2385" w:type="dxa"/>
            <w:shd w:val="clear" w:color="auto" w:fill="C5E0B3" w:themeFill="accent6" w:themeFillTint="66"/>
            <w:vAlign w:val="center"/>
          </w:tcPr>
          <w:p w14:paraId="0A906F7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1647" w:type="dxa"/>
            <w:shd w:val="clear" w:color="auto" w:fill="C5E0B3" w:themeFill="accent6" w:themeFillTint="66"/>
            <w:vAlign w:val="center"/>
          </w:tcPr>
          <w:p w14:paraId="6211414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1005" w:type="dxa"/>
            <w:shd w:val="clear" w:color="auto" w:fill="C5E0B3" w:themeFill="accent6" w:themeFillTint="66"/>
            <w:vAlign w:val="center"/>
          </w:tcPr>
          <w:p w14:paraId="4B03510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1430" w:type="dxa"/>
            <w:shd w:val="clear" w:color="auto" w:fill="C5E0B3" w:themeFill="accent6" w:themeFillTint="66"/>
            <w:vAlign w:val="center"/>
          </w:tcPr>
          <w:p w14:paraId="594992B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1638" w:type="dxa"/>
            <w:shd w:val="clear" w:color="auto" w:fill="C5E0B3" w:themeFill="accent6" w:themeFillTint="66"/>
            <w:vAlign w:val="center"/>
          </w:tcPr>
          <w:p w14:paraId="768EC11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1299" w:type="dxa"/>
            <w:shd w:val="clear" w:color="auto" w:fill="C5E0B3" w:themeFill="accent6" w:themeFillTint="66"/>
            <w:vAlign w:val="center"/>
          </w:tcPr>
          <w:p w14:paraId="5D9248D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1124" w:type="dxa"/>
            <w:shd w:val="clear" w:color="auto" w:fill="C5E0B3" w:themeFill="accent6" w:themeFillTint="66"/>
            <w:vAlign w:val="center"/>
          </w:tcPr>
          <w:p w14:paraId="5000ACC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6870802A" w14:textId="77777777" w:rsidTr="00BD1481">
        <w:tc>
          <w:tcPr>
            <w:tcW w:w="2385" w:type="dxa"/>
            <w:vAlign w:val="center"/>
          </w:tcPr>
          <w:p w14:paraId="75ED6BD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user_id</w:t>
            </w:r>
            <w:proofErr w:type="spellEnd"/>
          </w:p>
        </w:tc>
        <w:tc>
          <w:tcPr>
            <w:tcW w:w="1647" w:type="dxa"/>
            <w:vAlign w:val="center"/>
          </w:tcPr>
          <w:p w14:paraId="30502F5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1005" w:type="dxa"/>
            <w:vAlign w:val="center"/>
          </w:tcPr>
          <w:p w14:paraId="0F34001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430" w:type="dxa"/>
            <w:vAlign w:val="center"/>
          </w:tcPr>
          <w:p w14:paraId="58F3EE4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1638" w:type="dxa"/>
            <w:vAlign w:val="center"/>
          </w:tcPr>
          <w:p w14:paraId="210A2D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使用者編號</w:t>
            </w:r>
          </w:p>
        </w:tc>
        <w:tc>
          <w:tcPr>
            <w:tcW w:w="1299" w:type="dxa"/>
            <w:vAlign w:val="center"/>
          </w:tcPr>
          <w:p w14:paraId="1E8F012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PK, AI</w:t>
            </w:r>
          </w:p>
        </w:tc>
        <w:tc>
          <w:tcPr>
            <w:tcW w:w="1124" w:type="dxa"/>
            <w:vAlign w:val="center"/>
          </w:tcPr>
          <w:p w14:paraId="6F2B3A8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4F4AFE4F" w14:textId="77777777" w:rsidTr="00BD1481">
        <w:tc>
          <w:tcPr>
            <w:tcW w:w="2385" w:type="dxa"/>
            <w:vAlign w:val="center"/>
          </w:tcPr>
          <w:p w14:paraId="3EF1BDA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name</w:t>
            </w:r>
          </w:p>
        </w:tc>
        <w:tc>
          <w:tcPr>
            <w:tcW w:w="1647" w:type="dxa"/>
            <w:vAlign w:val="center"/>
          </w:tcPr>
          <w:p w14:paraId="5B06575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1005" w:type="dxa"/>
            <w:vAlign w:val="center"/>
          </w:tcPr>
          <w:p w14:paraId="1D514EA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5</w:t>
            </w:r>
          </w:p>
        </w:tc>
        <w:tc>
          <w:tcPr>
            <w:tcW w:w="1430" w:type="dxa"/>
            <w:vAlign w:val="center"/>
          </w:tcPr>
          <w:p w14:paraId="5342BF9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638" w:type="dxa"/>
            <w:vAlign w:val="center"/>
          </w:tcPr>
          <w:p w14:paraId="42BD182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使用者姓名</w:t>
            </w:r>
          </w:p>
        </w:tc>
        <w:tc>
          <w:tcPr>
            <w:tcW w:w="1299" w:type="dxa"/>
            <w:vAlign w:val="center"/>
          </w:tcPr>
          <w:p w14:paraId="6B53E27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124" w:type="dxa"/>
            <w:vAlign w:val="center"/>
          </w:tcPr>
          <w:p w14:paraId="0C23AA5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78979D57" w14:textId="77777777" w:rsidTr="00BD1481">
        <w:tc>
          <w:tcPr>
            <w:tcW w:w="2385" w:type="dxa"/>
            <w:vAlign w:val="center"/>
          </w:tcPr>
          <w:p w14:paraId="0B0AFEB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phone</w:t>
            </w:r>
          </w:p>
        </w:tc>
        <w:tc>
          <w:tcPr>
            <w:tcW w:w="1647" w:type="dxa"/>
            <w:vAlign w:val="center"/>
          </w:tcPr>
          <w:p w14:paraId="3FDA2FB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1005" w:type="dxa"/>
            <w:vAlign w:val="center"/>
          </w:tcPr>
          <w:p w14:paraId="3065174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1430" w:type="dxa"/>
            <w:vAlign w:val="center"/>
          </w:tcPr>
          <w:p w14:paraId="313C026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638" w:type="dxa"/>
            <w:vAlign w:val="center"/>
          </w:tcPr>
          <w:p w14:paraId="6634CE9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使用者電話</w:t>
            </w:r>
          </w:p>
        </w:tc>
        <w:tc>
          <w:tcPr>
            <w:tcW w:w="1299" w:type="dxa"/>
            <w:vAlign w:val="center"/>
          </w:tcPr>
          <w:p w14:paraId="12E6079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UNIQUE</w:t>
            </w:r>
          </w:p>
        </w:tc>
        <w:tc>
          <w:tcPr>
            <w:tcW w:w="1124" w:type="dxa"/>
            <w:vAlign w:val="center"/>
          </w:tcPr>
          <w:p w14:paraId="1DBD0C8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80646C2" w14:textId="77777777" w:rsidTr="00BD1481">
        <w:tc>
          <w:tcPr>
            <w:tcW w:w="2385" w:type="dxa"/>
            <w:vAlign w:val="center"/>
          </w:tcPr>
          <w:p w14:paraId="6B7C192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created_at</w:t>
            </w:r>
            <w:proofErr w:type="spellEnd"/>
          </w:p>
        </w:tc>
        <w:tc>
          <w:tcPr>
            <w:tcW w:w="1647" w:type="dxa"/>
            <w:vAlign w:val="center"/>
          </w:tcPr>
          <w:p w14:paraId="12DEB5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1005" w:type="dxa"/>
            <w:vAlign w:val="center"/>
          </w:tcPr>
          <w:p w14:paraId="04F44D3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430" w:type="dxa"/>
            <w:vAlign w:val="center"/>
          </w:tcPr>
          <w:p w14:paraId="2B41D2C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638" w:type="dxa"/>
            <w:vAlign w:val="center"/>
          </w:tcPr>
          <w:p w14:paraId="173EDEF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註冊時間</w:t>
            </w:r>
          </w:p>
        </w:tc>
        <w:tc>
          <w:tcPr>
            <w:tcW w:w="1299" w:type="dxa"/>
            <w:vAlign w:val="center"/>
          </w:tcPr>
          <w:p w14:paraId="61FBE9E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124" w:type="dxa"/>
            <w:vAlign w:val="center"/>
          </w:tcPr>
          <w:p w14:paraId="1848B2F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0FF6088" w14:textId="77777777" w:rsidTr="00BD1481">
        <w:tc>
          <w:tcPr>
            <w:tcW w:w="2385" w:type="dxa"/>
            <w:vAlign w:val="center"/>
          </w:tcPr>
          <w:p w14:paraId="63D54D9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role_id</w:t>
            </w:r>
            <w:proofErr w:type="spellEnd"/>
          </w:p>
        </w:tc>
        <w:tc>
          <w:tcPr>
            <w:tcW w:w="1647" w:type="dxa"/>
            <w:vAlign w:val="center"/>
          </w:tcPr>
          <w:p w14:paraId="090DFD1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1005" w:type="dxa"/>
            <w:vAlign w:val="center"/>
          </w:tcPr>
          <w:p w14:paraId="78B2F20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430" w:type="dxa"/>
            <w:vAlign w:val="center"/>
          </w:tcPr>
          <w:p w14:paraId="03FD04B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638" w:type="dxa"/>
            <w:vAlign w:val="center"/>
          </w:tcPr>
          <w:p w14:paraId="1CAA9D4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角色編號</w:t>
            </w:r>
          </w:p>
        </w:tc>
        <w:tc>
          <w:tcPr>
            <w:tcW w:w="1299" w:type="dxa"/>
            <w:vAlign w:val="center"/>
          </w:tcPr>
          <w:p w14:paraId="585F5F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1124" w:type="dxa"/>
            <w:vAlign w:val="center"/>
          </w:tcPr>
          <w:p w14:paraId="5DE4E3A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20EA65B" w14:textId="77777777" w:rsidTr="00BD1481">
        <w:tc>
          <w:tcPr>
            <w:tcW w:w="2385" w:type="dxa"/>
          </w:tcPr>
          <w:p w14:paraId="5026FE7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0C47FA">
              <w:rPr>
                <w:rFonts w:hint="eastAsia"/>
              </w:rPr>
              <w:t>password</w:t>
            </w:r>
          </w:p>
        </w:tc>
        <w:tc>
          <w:tcPr>
            <w:tcW w:w="1647" w:type="dxa"/>
          </w:tcPr>
          <w:p w14:paraId="02FD433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0C47FA">
              <w:rPr>
                <w:rFonts w:hint="eastAsia"/>
              </w:rPr>
              <w:t>VARCHAR</w:t>
            </w:r>
          </w:p>
        </w:tc>
        <w:tc>
          <w:tcPr>
            <w:tcW w:w="1005" w:type="dxa"/>
          </w:tcPr>
          <w:p w14:paraId="49089E5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0C47FA">
              <w:rPr>
                <w:rFonts w:hint="eastAsia"/>
              </w:rPr>
              <w:t>255</w:t>
            </w:r>
          </w:p>
        </w:tc>
        <w:tc>
          <w:tcPr>
            <w:tcW w:w="1430" w:type="dxa"/>
          </w:tcPr>
          <w:p w14:paraId="6AAEADF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638" w:type="dxa"/>
          </w:tcPr>
          <w:p w14:paraId="4A54EF7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0C47FA">
              <w:rPr>
                <w:rFonts w:hint="eastAsia"/>
              </w:rPr>
              <w:t>使用者密碼</w:t>
            </w:r>
            <w:proofErr w:type="spellEnd"/>
          </w:p>
        </w:tc>
        <w:tc>
          <w:tcPr>
            <w:tcW w:w="1299" w:type="dxa"/>
          </w:tcPr>
          <w:p w14:paraId="37728E8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124" w:type="dxa"/>
          </w:tcPr>
          <w:p w14:paraId="40D3A28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5710A2F6" w14:textId="77777777" w:rsidR="00FE1F86" w:rsidRDefault="00FE1F86" w:rsidP="00FE1F86">
      <w:pPr>
        <w:ind w:firstLine="560"/>
        <w:rPr>
          <w:lang w:eastAsia="zh-TW"/>
        </w:rPr>
      </w:pPr>
    </w:p>
    <w:p w14:paraId="34489029" w14:textId="77777777" w:rsidR="00FE1F86" w:rsidRDefault="00FE1F86" w:rsidP="00FE1F86">
      <w:pPr>
        <w:ind w:firstLine="560"/>
        <w:rPr>
          <w:lang w:eastAsia="zh-TW"/>
        </w:rPr>
      </w:pPr>
      <w:r>
        <w:rPr>
          <w:lang w:eastAsia="zh-TW"/>
        </w:rPr>
        <w:br w:type="page"/>
      </w:r>
    </w:p>
    <w:p w14:paraId="5ECF31BC" w14:textId="77777777" w:rsidR="00FE1F86" w:rsidRPr="001030F0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5" w:name="_Toc198722814"/>
      <w:r w:rsidRPr="001030F0">
        <w:rPr>
          <w:rFonts w:hint="eastAsia"/>
          <w:lang w:eastAsia="zh-TW"/>
        </w:rPr>
        <w:lastRenderedPageBreak/>
        <w:t>表</w:t>
      </w:r>
      <w:r w:rsidRPr="001030F0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3</w:t>
      </w:r>
      <w:r>
        <w:rPr>
          <w:lang w:eastAsia="zh-TW"/>
        </w:rPr>
        <w:fldChar w:fldCharType="end"/>
      </w:r>
      <w:r w:rsidRPr="001030F0">
        <w:rPr>
          <w:rFonts w:hint="eastAsia"/>
          <w:lang w:eastAsia="zh-TW"/>
        </w:rPr>
        <w:t>資料表描述</w:t>
      </w:r>
      <w:r w:rsidRPr="001030F0">
        <w:rPr>
          <w:rFonts w:hint="eastAsia"/>
          <w:lang w:eastAsia="zh-TW"/>
        </w:rPr>
        <w:t xml:space="preserve">-02 </w:t>
      </w:r>
      <w:r w:rsidRPr="001030F0">
        <w:rPr>
          <w:rFonts w:hint="eastAsia"/>
          <w:lang w:eastAsia="zh-TW"/>
        </w:rPr>
        <w:t>角色資料</w:t>
      </w:r>
      <w:bookmarkEnd w:id="5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451"/>
        <w:gridCol w:w="1586"/>
        <w:gridCol w:w="1032"/>
        <w:gridCol w:w="1365"/>
        <w:gridCol w:w="1710"/>
        <w:gridCol w:w="1246"/>
        <w:gridCol w:w="1138"/>
      </w:tblGrid>
      <w:tr w:rsidR="00FE1F86" w:rsidRPr="00BE53E7" w14:paraId="2E4AC443" w14:textId="77777777" w:rsidTr="00BD1481">
        <w:tc>
          <w:tcPr>
            <w:tcW w:w="1167" w:type="pct"/>
            <w:shd w:val="clear" w:color="auto" w:fill="A8D08D" w:themeFill="accent6" w:themeFillTint="99"/>
            <w:vAlign w:val="center"/>
          </w:tcPr>
          <w:p w14:paraId="4DB3E60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230" w:type="pct"/>
            <w:gridSpan w:val="2"/>
            <w:vAlign w:val="center"/>
          </w:tcPr>
          <w:p w14:paraId="098C16C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角色資料</w:t>
            </w:r>
          </w:p>
        </w:tc>
        <w:tc>
          <w:tcPr>
            <w:tcW w:w="1466" w:type="pct"/>
            <w:gridSpan w:val="2"/>
            <w:shd w:val="clear" w:color="auto" w:fill="A8D08D" w:themeFill="accent6" w:themeFillTint="99"/>
            <w:vAlign w:val="center"/>
          </w:tcPr>
          <w:p w14:paraId="5E5366C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136" w:type="pct"/>
            <w:gridSpan w:val="2"/>
            <w:vAlign w:val="center"/>
          </w:tcPr>
          <w:p w14:paraId="409BA662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02</w:t>
            </w:r>
          </w:p>
        </w:tc>
      </w:tr>
      <w:tr w:rsidR="00FE1F86" w:rsidRPr="00BE53E7" w14:paraId="68677C91" w14:textId="77777777" w:rsidTr="00BD1481">
        <w:tc>
          <w:tcPr>
            <w:tcW w:w="1167" w:type="pct"/>
            <w:shd w:val="clear" w:color="auto" w:fill="A8D08D" w:themeFill="accent6" w:themeFillTint="99"/>
            <w:vAlign w:val="center"/>
          </w:tcPr>
          <w:p w14:paraId="0557FCD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230" w:type="pct"/>
            <w:gridSpan w:val="2"/>
            <w:vAlign w:val="center"/>
          </w:tcPr>
          <w:p w14:paraId="1B8B3D9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role</w:t>
            </w:r>
          </w:p>
        </w:tc>
        <w:tc>
          <w:tcPr>
            <w:tcW w:w="1466" w:type="pct"/>
            <w:gridSpan w:val="2"/>
            <w:shd w:val="clear" w:color="auto" w:fill="A8D08D" w:themeFill="accent6" w:themeFillTint="99"/>
            <w:vAlign w:val="center"/>
          </w:tcPr>
          <w:p w14:paraId="47C684E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136" w:type="pct"/>
            <w:gridSpan w:val="2"/>
            <w:vAlign w:val="center"/>
          </w:tcPr>
          <w:p w14:paraId="25E54A7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role_id</w:t>
            </w:r>
            <w:proofErr w:type="spellEnd"/>
          </w:p>
        </w:tc>
      </w:tr>
      <w:tr w:rsidR="00FE1F86" w:rsidRPr="00BE53E7" w14:paraId="6946CE3F" w14:textId="77777777" w:rsidTr="00BD1481">
        <w:tc>
          <w:tcPr>
            <w:tcW w:w="1167" w:type="pct"/>
            <w:shd w:val="clear" w:color="auto" w:fill="A8D08D" w:themeFill="accent6" w:themeFillTint="99"/>
            <w:vAlign w:val="center"/>
          </w:tcPr>
          <w:p w14:paraId="6522BAB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3833" w:type="pct"/>
            <w:gridSpan w:val="6"/>
            <w:vAlign w:val="center"/>
          </w:tcPr>
          <w:p w14:paraId="0062CC5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定義系統中所有可辨識的使用者角色身分</w:t>
            </w:r>
          </w:p>
        </w:tc>
      </w:tr>
      <w:tr w:rsidR="00FE1F86" w:rsidRPr="00BE53E7" w14:paraId="48583AC8" w14:textId="77777777" w:rsidTr="00BD1481">
        <w:tc>
          <w:tcPr>
            <w:tcW w:w="1167" w:type="pct"/>
            <w:shd w:val="clear" w:color="auto" w:fill="C5E0B3" w:themeFill="accent6" w:themeFillTint="66"/>
            <w:vAlign w:val="center"/>
          </w:tcPr>
          <w:p w14:paraId="5C6325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37" w:type="pct"/>
            <w:shd w:val="clear" w:color="auto" w:fill="C5E0B3" w:themeFill="accent6" w:themeFillTint="66"/>
            <w:vAlign w:val="center"/>
          </w:tcPr>
          <w:p w14:paraId="6294F7F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493" w:type="pct"/>
            <w:shd w:val="clear" w:color="auto" w:fill="C5E0B3" w:themeFill="accent6" w:themeFillTint="66"/>
            <w:vAlign w:val="center"/>
          </w:tcPr>
          <w:p w14:paraId="07FADF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51" w:type="pct"/>
            <w:shd w:val="clear" w:color="auto" w:fill="C5E0B3" w:themeFill="accent6" w:themeFillTint="66"/>
            <w:vAlign w:val="center"/>
          </w:tcPr>
          <w:p w14:paraId="3E62163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815" w:type="pct"/>
            <w:shd w:val="clear" w:color="auto" w:fill="C5E0B3" w:themeFill="accent6" w:themeFillTint="66"/>
            <w:vAlign w:val="center"/>
          </w:tcPr>
          <w:p w14:paraId="53FAA64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594" w:type="pct"/>
            <w:shd w:val="clear" w:color="auto" w:fill="C5E0B3" w:themeFill="accent6" w:themeFillTint="66"/>
            <w:vAlign w:val="center"/>
          </w:tcPr>
          <w:p w14:paraId="51C8CB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42" w:type="pct"/>
            <w:shd w:val="clear" w:color="auto" w:fill="C5E0B3" w:themeFill="accent6" w:themeFillTint="66"/>
            <w:vAlign w:val="center"/>
          </w:tcPr>
          <w:p w14:paraId="1F34D19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0FB67A33" w14:textId="77777777" w:rsidTr="00BD1481">
        <w:tc>
          <w:tcPr>
            <w:tcW w:w="1167" w:type="pct"/>
            <w:vAlign w:val="center"/>
          </w:tcPr>
          <w:p w14:paraId="7BD3F0B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role_id</w:t>
            </w:r>
            <w:proofErr w:type="spellEnd"/>
          </w:p>
        </w:tc>
        <w:tc>
          <w:tcPr>
            <w:tcW w:w="737" w:type="pct"/>
            <w:vAlign w:val="center"/>
          </w:tcPr>
          <w:p w14:paraId="0CC638B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493" w:type="pct"/>
            <w:vAlign w:val="center"/>
          </w:tcPr>
          <w:p w14:paraId="2B7B23D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1" w:type="pct"/>
            <w:vAlign w:val="center"/>
          </w:tcPr>
          <w:p w14:paraId="2E1ADB0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815" w:type="pct"/>
            <w:vAlign w:val="center"/>
          </w:tcPr>
          <w:p w14:paraId="57507E6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角色編號</w:t>
            </w:r>
          </w:p>
        </w:tc>
        <w:tc>
          <w:tcPr>
            <w:tcW w:w="594" w:type="pct"/>
            <w:vAlign w:val="center"/>
          </w:tcPr>
          <w:p w14:paraId="460EAC8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42" w:type="pct"/>
            <w:vAlign w:val="center"/>
          </w:tcPr>
          <w:p w14:paraId="3BFDB9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815FACD" w14:textId="77777777" w:rsidTr="00BD1481">
        <w:tc>
          <w:tcPr>
            <w:tcW w:w="1167" w:type="pct"/>
            <w:vAlign w:val="center"/>
          </w:tcPr>
          <w:p w14:paraId="667AB17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role_name</w:t>
            </w:r>
            <w:proofErr w:type="spellEnd"/>
          </w:p>
        </w:tc>
        <w:tc>
          <w:tcPr>
            <w:tcW w:w="737" w:type="pct"/>
            <w:vAlign w:val="center"/>
          </w:tcPr>
          <w:p w14:paraId="0BF82D1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93" w:type="pct"/>
            <w:vAlign w:val="center"/>
          </w:tcPr>
          <w:p w14:paraId="4AE721B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651" w:type="pct"/>
            <w:vAlign w:val="center"/>
          </w:tcPr>
          <w:p w14:paraId="2005A9E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15" w:type="pct"/>
            <w:vAlign w:val="center"/>
          </w:tcPr>
          <w:p w14:paraId="1453A16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角色名稱</w:t>
            </w:r>
          </w:p>
        </w:tc>
        <w:tc>
          <w:tcPr>
            <w:tcW w:w="594" w:type="pct"/>
            <w:vAlign w:val="center"/>
          </w:tcPr>
          <w:p w14:paraId="6764369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42" w:type="pct"/>
            <w:vAlign w:val="center"/>
          </w:tcPr>
          <w:p w14:paraId="0A8E81C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1E434AD7" w14:textId="77777777" w:rsidR="00FE1F86" w:rsidRDefault="00FE1F86" w:rsidP="00FE1F86">
      <w:pPr>
        <w:ind w:firstLine="560"/>
        <w:rPr>
          <w:lang w:eastAsia="zh-TW"/>
        </w:rPr>
      </w:pPr>
    </w:p>
    <w:p w14:paraId="169ACEB5" w14:textId="77777777" w:rsidR="00FE1F86" w:rsidRPr="00257506" w:rsidRDefault="00FE1F86" w:rsidP="00FE1F86">
      <w:pPr>
        <w:pStyle w:val="af7"/>
        <w:keepNext/>
        <w:spacing w:after="120"/>
        <w:ind w:firstLine="560"/>
        <w:jc w:val="center"/>
        <w:rPr>
          <w:b/>
          <w:lang w:eastAsia="zh-TW"/>
        </w:rPr>
      </w:pPr>
      <w:bookmarkStart w:id="6" w:name="_Toc198722815"/>
      <w:r w:rsidRPr="00257506">
        <w:rPr>
          <w:rFonts w:hint="eastAsia"/>
          <w:lang w:eastAsia="zh-TW"/>
        </w:rPr>
        <w:t>表</w:t>
      </w:r>
      <w:r w:rsidRPr="00257506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4</w:t>
      </w:r>
      <w:r>
        <w:rPr>
          <w:lang w:eastAsia="zh-TW"/>
        </w:rPr>
        <w:fldChar w:fldCharType="end"/>
      </w:r>
      <w:r w:rsidRPr="00257506">
        <w:rPr>
          <w:rFonts w:hint="eastAsia"/>
          <w:lang w:eastAsia="zh-TW"/>
        </w:rPr>
        <w:t>資料表描述</w:t>
      </w:r>
      <w:r w:rsidRPr="00257506">
        <w:rPr>
          <w:rFonts w:hint="eastAsia"/>
          <w:lang w:eastAsia="zh-TW"/>
        </w:rPr>
        <w:t>-0</w:t>
      </w:r>
      <w:r>
        <w:rPr>
          <w:rFonts w:hint="eastAsia"/>
          <w:lang w:eastAsia="zh-TW"/>
        </w:rPr>
        <w:t>3</w:t>
      </w:r>
      <w:r w:rsidRPr="00257506">
        <w:rPr>
          <w:rFonts w:hint="eastAsia"/>
          <w:lang w:eastAsia="zh-TW"/>
        </w:rPr>
        <w:t xml:space="preserve"> </w:t>
      </w:r>
      <w:r w:rsidRPr="00257506">
        <w:rPr>
          <w:rFonts w:hint="eastAsia"/>
          <w:lang w:eastAsia="zh-TW"/>
        </w:rPr>
        <w:t>通知聯絡資料</w:t>
      </w:r>
      <w:bookmarkEnd w:id="6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322"/>
        <w:gridCol w:w="1679"/>
        <w:gridCol w:w="886"/>
        <w:gridCol w:w="974"/>
        <w:gridCol w:w="1968"/>
        <w:gridCol w:w="1681"/>
        <w:gridCol w:w="1018"/>
      </w:tblGrid>
      <w:tr w:rsidR="00FE1F86" w:rsidRPr="00BE53E7" w14:paraId="47E99F8B" w14:textId="77777777" w:rsidTr="00BD1481">
        <w:tc>
          <w:tcPr>
            <w:tcW w:w="1112" w:type="pct"/>
            <w:shd w:val="clear" w:color="auto" w:fill="A8D08D" w:themeFill="accent6" w:themeFillTint="99"/>
            <w:vAlign w:val="center"/>
          </w:tcPr>
          <w:p w14:paraId="4BF8BC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175" w:type="pct"/>
            <w:gridSpan w:val="2"/>
            <w:vAlign w:val="center"/>
          </w:tcPr>
          <w:p w14:paraId="20722C3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通知聯絡資料</w:t>
            </w:r>
          </w:p>
        </w:tc>
        <w:tc>
          <w:tcPr>
            <w:tcW w:w="1414" w:type="pct"/>
            <w:gridSpan w:val="2"/>
            <w:shd w:val="clear" w:color="auto" w:fill="A8D08D" w:themeFill="accent6" w:themeFillTint="99"/>
            <w:vAlign w:val="center"/>
          </w:tcPr>
          <w:p w14:paraId="57175A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299" w:type="pct"/>
            <w:gridSpan w:val="2"/>
            <w:vAlign w:val="center"/>
          </w:tcPr>
          <w:p w14:paraId="35F9B6E1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03</w:t>
            </w:r>
          </w:p>
        </w:tc>
      </w:tr>
      <w:tr w:rsidR="00FE1F86" w:rsidRPr="00BE53E7" w14:paraId="72C0430A" w14:textId="77777777" w:rsidTr="00BD1481">
        <w:tc>
          <w:tcPr>
            <w:tcW w:w="1112" w:type="pct"/>
            <w:shd w:val="clear" w:color="auto" w:fill="A8D08D" w:themeFill="accent6" w:themeFillTint="99"/>
            <w:vAlign w:val="center"/>
          </w:tcPr>
          <w:p w14:paraId="689A6E1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175" w:type="pct"/>
            <w:gridSpan w:val="2"/>
            <w:vAlign w:val="center"/>
          </w:tcPr>
          <w:p w14:paraId="077F277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notification_contacts</w:t>
            </w:r>
            <w:proofErr w:type="spellEnd"/>
          </w:p>
        </w:tc>
        <w:tc>
          <w:tcPr>
            <w:tcW w:w="1414" w:type="pct"/>
            <w:gridSpan w:val="2"/>
            <w:shd w:val="clear" w:color="auto" w:fill="A8D08D" w:themeFill="accent6" w:themeFillTint="99"/>
            <w:vAlign w:val="center"/>
          </w:tcPr>
          <w:p w14:paraId="341A3E1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299" w:type="pct"/>
            <w:gridSpan w:val="2"/>
            <w:vAlign w:val="center"/>
          </w:tcPr>
          <w:p w14:paraId="6DCD298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(</w:t>
            </w:r>
            <w:proofErr w:type="spellStart"/>
            <w:proofErr w:type="gramStart"/>
            <w:r w:rsidRPr="00BE53E7">
              <w:rPr>
                <w:lang w:eastAsia="zh-TW"/>
              </w:rPr>
              <w:t>elder</w:t>
            </w:r>
            <w:proofErr w:type="gramEnd"/>
            <w:r w:rsidRPr="00BE53E7">
              <w:rPr>
                <w:lang w:eastAsia="zh-TW"/>
              </w:rPr>
              <w:t>_id</w:t>
            </w:r>
            <w:proofErr w:type="spellEnd"/>
            <w:r w:rsidRPr="00BE53E7">
              <w:rPr>
                <w:lang w:eastAsia="zh-TW"/>
              </w:rPr>
              <w:t xml:space="preserve">, </w:t>
            </w:r>
            <w:proofErr w:type="spellStart"/>
            <w:r w:rsidRPr="00BE53E7">
              <w:rPr>
                <w:lang w:eastAsia="zh-TW"/>
              </w:rPr>
              <w:t>caregiver_id</w:t>
            </w:r>
            <w:proofErr w:type="spellEnd"/>
            <w:r w:rsidRPr="00BE53E7">
              <w:rPr>
                <w:lang w:eastAsia="zh-TW"/>
              </w:rPr>
              <w:t>)</w:t>
            </w:r>
          </w:p>
        </w:tc>
      </w:tr>
      <w:tr w:rsidR="00FE1F86" w:rsidRPr="00BE53E7" w14:paraId="6CF5D7A3" w14:textId="77777777" w:rsidTr="00BD1481">
        <w:tc>
          <w:tcPr>
            <w:tcW w:w="1112" w:type="pct"/>
            <w:shd w:val="clear" w:color="auto" w:fill="A8D08D" w:themeFill="accent6" w:themeFillTint="99"/>
            <w:vAlign w:val="center"/>
          </w:tcPr>
          <w:p w14:paraId="54D8CCA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3888" w:type="pct"/>
            <w:gridSpan w:val="6"/>
            <w:vAlign w:val="center"/>
          </w:tcPr>
          <w:p w14:paraId="1C2FB31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紀錄長者的通知聯絡對象</w:t>
            </w:r>
          </w:p>
        </w:tc>
      </w:tr>
      <w:tr w:rsidR="00FE1F86" w:rsidRPr="00BE53E7" w14:paraId="0EB03511" w14:textId="77777777" w:rsidTr="00BD1481">
        <w:tc>
          <w:tcPr>
            <w:tcW w:w="1112" w:type="pct"/>
            <w:shd w:val="clear" w:color="auto" w:fill="C5E0B3" w:themeFill="accent6" w:themeFillTint="66"/>
            <w:vAlign w:val="center"/>
          </w:tcPr>
          <w:p w14:paraId="2E5E6C1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69" w:type="pct"/>
            <w:shd w:val="clear" w:color="auto" w:fill="C5E0B3" w:themeFill="accent6" w:themeFillTint="66"/>
            <w:vAlign w:val="center"/>
          </w:tcPr>
          <w:p w14:paraId="7765B38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406" w:type="pct"/>
            <w:shd w:val="clear" w:color="auto" w:fill="C5E0B3" w:themeFill="accent6" w:themeFillTint="66"/>
            <w:vAlign w:val="center"/>
          </w:tcPr>
          <w:p w14:paraId="13A42D1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471" w:type="pct"/>
            <w:shd w:val="clear" w:color="auto" w:fill="C5E0B3" w:themeFill="accent6" w:themeFillTint="66"/>
            <w:vAlign w:val="center"/>
          </w:tcPr>
          <w:p w14:paraId="1C627AF0" w14:textId="77777777" w:rsidR="00FE1F86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允許</w:t>
            </w:r>
          </w:p>
          <w:p w14:paraId="091309C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空值</w:t>
            </w:r>
            <w:proofErr w:type="gramEnd"/>
          </w:p>
        </w:tc>
        <w:tc>
          <w:tcPr>
            <w:tcW w:w="943" w:type="pct"/>
            <w:shd w:val="clear" w:color="auto" w:fill="C5E0B3" w:themeFill="accent6" w:themeFillTint="66"/>
            <w:vAlign w:val="center"/>
          </w:tcPr>
          <w:p w14:paraId="3A6AE0C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807" w:type="pct"/>
            <w:shd w:val="clear" w:color="auto" w:fill="C5E0B3" w:themeFill="accent6" w:themeFillTint="66"/>
            <w:vAlign w:val="center"/>
          </w:tcPr>
          <w:p w14:paraId="313ED33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492" w:type="pct"/>
            <w:shd w:val="clear" w:color="auto" w:fill="C5E0B3" w:themeFill="accent6" w:themeFillTint="66"/>
            <w:vAlign w:val="center"/>
          </w:tcPr>
          <w:p w14:paraId="5239CE6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52B9542D" w14:textId="77777777" w:rsidTr="00BD1481">
        <w:tc>
          <w:tcPr>
            <w:tcW w:w="1112" w:type="pct"/>
            <w:vAlign w:val="center"/>
          </w:tcPr>
          <w:p w14:paraId="18F0730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769" w:type="pct"/>
            <w:vAlign w:val="center"/>
          </w:tcPr>
          <w:p w14:paraId="5B792FE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406" w:type="pct"/>
            <w:vAlign w:val="center"/>
          </w:tcPr>
          <w:p w14:paraId="532E92E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71" w:type="pct"/>
            <w:vAlign w:val="center"/>
          </w:tcPr>
          <w:p w14:paraId="3CC631F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943" w:type="pct"/>
            <w:vAlign w:val="center"/>
          </w:tcPr>
          <w:p w14:paraId="1A776A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807" w:type="pct"/>
            <w:vAlign w:val="center"/>
          </w:tcPr>
          <w:p w14:paraId="724C22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492" w:type="pct"/>
            <w:vAlign w:val="center"/>
          </w:tcPr>
          <w:p w14:paraId="6DD9AC7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79538D41" w14:textId="77777777" w:rsidTr="00BD1481">
        <w:tc>
          <w:tcPr>
            <w:tcW w:w="1112" w:type="pct"/>
            <w:vAlign w:val="center"/>
          </w:tcPr>
          <w:p w14:paraId="2ADF16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caregiver_id</w:t>
            </w:r>
            <w:proofErr w:type="spellEnd"/>
          </w:p>
        </w:tc>
        <w:tc>
          <w:tcPr>
            <w:tcW w:w="769" w:type="pct"/>
            <w:vAlign w:val="center"/>
          </w:tcPr>
          <w:p w14:paraId="4B63397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406" w:type="pct"/>
            <w:vAlign w:val="center"/>
          </w:tcPr>
          <w:p w14:paraId="38A0074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71" w:type="pct"/>
            <w:vAlign w:val="center"/>
          </w:tcPr>
          <w:p w14:paraId="6E45385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43" w:type="pct"/>
            <w:vAlign w:val="center"/>
          </w:tcPr>
          <w:p w14:paraId="708E545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照護者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807" w:type="pct"/>
            <w:vAlign w:val="center"/>
          </w:tcPr>
          <w:p w14:paraId="1F47650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492" w:type="pct"/>
            <w:vAlign w:val="center"/>
          </w:tcPr>
          <w:p w14:paraId="10FA9C8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C160802" w14:textId="77777777" w:rsidTr="00BD1481">
        <w:tc>
          <w:tcPr>
            <w:tcW w:w="1112" w:type="pct"/>
            <w:vAlign w:val="center"/>
          </w:tcPr>
          <w:p w14:paraId="155EE8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relationship</w:t>
            </w:r>
          </w:p>
        </w:tc>
        <w:tc>
          <w:tcPr>
            <w:tcW w:w="769" w:type="pct"/>
            <w:vAlign w:val="center"/>
          </w:tcPr>
          <w:p w14:paraId="7518D9B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06" w:type="pct"/>
            <w:vAlign w:val="center"/>
          </w:tcPr>
          <w:p w14:paraId="5565942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471" w:type="pct"/>
            <w:vAlign w:val="center"/>
          </w:tcPr>
          <w:p w14:paraId="34F279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43" w:type="pct"/>
            <w:vAlign w:val="center"/>
          </w:tcPr>
          <w:p w14:paraId="5539BBE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與長者的關係</w:t>
            </w:r>
          </w:p>
        </w:tc>
        <w:tc>
          <w:tcPr>
            <w:tcW w:w="807" w:type="pct"/>
            <w:vAlign w:val="center"/>
          </w:tcPr>
          <w:p w14:paraId="22EA2B4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92" w:type="pct"/>
            <w:vAlign w:val="center"/>
          </w:tcPr>
          <w:p w14:paraId="0C8A98D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343E0C65" w14:textId="77777777" w:rsidR="00FE1F86" w:rsidRDefault="00FE1F86" w:rsidP="00FE1F86">
      <w:pPr>
        <w:ind w:firstLineChars="0" w:firstLine="0"/>
        <w:rPr>
          <w:lang w:eastAsia="zh-TW"/>
        </w:rPr>
      </w:pPr>
    </w:p>
    <w:p w14:paraId="4B6E4619" w14:textId="77777777" w:rsidR="00FE1F86" w:rsidRPr="00A928F5" w:rsidRDefault="00FE1F86" w:rsidP="00FE1F86">
      <w:pPr>
        <w:pStyle w:val="af7"/>
        <w:keepNext/>
        <w:spacing w:after="120"/>
        <w:ind w:firstLine="560"/>
        <w:jc w:val="center"/>
        <w:rPr>
          <w:b/>
          <w:lang w:eastAsia="zh-TW"/>
        </w:rPr>
      </w:pPr>
      <w:bookmarkStart w:id="7" w:name="_Toc198722816"/>
      <w:r w:rsidRPr="00A928F5">
        <w:rPr>
          <w:rFonts w:hint="eastAsia"/>
          <w:lang w:eastAsia="zh-TW"/>
        </w:rPr>
        <w:t>表</w:t>
      </w:r>
      <w:r w:rsidRPr="00A928F5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5</w:t>
      </w:r>
      <w:r>
        <w:rPr>
          <w:lang w:eastAsia="zh-TW"/>
        </w:rPr>
        <w:fldChar w:fldCharType="end"/>
      </w:r>
      <w:r w:rsidRPr="00A928F5">
        <w:rPr>
          <w:rFonts w:hint="eastAsia"/>
          <w:lang w:eastAsia="zh-TW"/>
        </w:rPr>
        <w:t>資料表描述</w:t>
      </w:r>
      <w:r w:rsidRPr="00A928F5">
        <w:rPr>
          <w:rFonts w:hint="eastAsia"/>
          <w:lang w:eastAsia="zh-TW"/>
        </w:rPr>
        <w:t xml:space="preserve">-04 </w:t>
      </w:r>
      <w:proofErr w:type="spellStart"/>
      <w:r w:rsidRPr="00A928F5">
        <w:rPr>
          <w:lang w:eastAsia="zh-TW"/>
        </w:rPr>
        <w:t>linebot</w:t>
      </w:r>
      <w:proofErr w:type="spellEnd"/>
      <w:r w:rsidRPr="00A928F5">
        <w:rPr>
          <w:rFonts w:hint="eastAsia"/>
          <w:lang w:eastAsia="zh-TW"/>
        </w:rPr>
        <w:t>推播帳號綁定</w:t>
      </w:r>
      <w:bookmarkEnd w:id="7"/>
    </w:p>
    <w:tbl>
      <w:tblPr>
        <w:tblStyle w:val="aff2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874"/>
        <w:gridCol w:w="1813"/>
        <w:gridCol w:w="960"/>
        <w:gridCol w:w="1531"/>
        <w:gridCol w:w="1263"/>
        <w:gridCol w:w="1108"/>
      </w:tblGrid>
      <w:tr w:rsidR="00FE1F86" w:rsidRPr="00BE53E7" w14:paraId="5DB37FED" w14:textId="77777777" w:rsidTr="00BD1481">
        <w:tc>
          <w:tcPr>
            <w:tcW w:w="940" w:type="pct"/>
            <w:shd w:val="clear" w:color="auto" w:fill="A8D08D" w:themeFill="accent6" w:themeFillTint="99"/>
            <w:vAlign w:val="center"/>
          </w:tcPr>
          <w:p w14:paraId="60840AE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751" w:type="pct"/>
            <w:gridSpan w:val="2"/>
            <w:vAlign w:val="center"/>
          </w:tcPr>
          <w:p w14:paraId="44A2B6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rFonts w:hint="eastAsia"/>
                <w:lang w:eastAsia="zh-TW"/>
              </w:rPr>
              <w:t>linebot</w:t>
            </w:r>
            <w:proofErr w:type="spellEnd"/>
            <w:r w:rsidRPr="00BE53E7">
              <w:rPr>
                <w:rFonts w:hint="eastAsia"/>
                <w:lang w:eastAsia="zh-TW"/>
              </w:rPr>
              <w:t>推播帳號綁定</w:t>
            </w:r>
          </w:p>
        </w:tc>
        <w:tc>
          <w:tcPr>
            <w:tcW w:w="1183" w:type="pct"/>
            <w:gridSpan w:val="2"/>
            <w:shd w:val="clear" w:color="auto" w:fill="A8D08D" w:themeFill="accent6" w:themeFillTint="99"/>
            <w:vAlign w:val="center"/>
          </w:tcPr>
          <w:p w14:paraId="3142246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126" w:type="pct"/>
            <w:gridSpan w:val="2"/>
            <w:vAlign w:val="center"/>
          </w:tcPr>
          <w:p w14:paraId="517A58F5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04</w:t>
            </w:r>
          </w:p>
        </w:tc>
      </w:tr>
      <w:tr w:rsidR="00FE1F86" w:rsidRPr="00BE53E7" w14:paraId="2857421D" w14:textId="77777777" w:rsidTr="00BD1481">
        <w:tc>
          <w:tcPr>
            <w:tcW w:w="940" w:type="pct"/>
            <w:shd w:val="clear" w:color="auto" w:fill="A8D08D" w:themeFill="accent6" w:themeFillTint="99"/>
            <w:vAlign w:val="center"/>
          </w:tcPr>
          <w:p w14:paraId="4A3F878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751" w:type="pct"/>
            <w:gridSpan w:val="2"/>
            <w:vAlign w:val="center"/>
          </w:tcPr>
          <w:p w14:paraId="023F3D7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linebot_notification_binding</w:t>
            </w:r>
            <w:proofErr w:type="spellEnd"/>
          </w:p>
        </w:tc>
        <w:tc>
          <w:tcPr>
            <w:tcW w:w="1183" w:type="pct"/>
            <w:gridSpan w:val="2"/>
            <w:shd w:val="clear" w:color="auto" w:fill="A8D08D" w:themeFill="accent6" w:themeFillTint="99"/>
            <w:vAlign w:val="center"/>
          </w:tcPr>
          <w:p w14:paraId="4F265FB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126" w:type="pct"/>
            <w:gridSpan w:val="2"/>
            <w:vAlign w:val="center"/>
          </w:tcPr>
          <w:p w14:paraId="0E31D22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caregiver _id</w:t>
            </w:r>
          </w:p>
        </w:tc>
      </w:tr>
      <w:tr w:rsidR="00FE1F86" w:rsidRPr="00BE53E7" w14:paraId="33D77094" w14:textId="77777777" w:rsidTr="00BD1481">
        <w:tc>
          <w:tcPr>
            <w:tcW w:w="940" w:type="pct"/>
            <w:shd w:val="clear" w:color="auto" w:fill="A8D08D" w:themeFill="accent6" w:themeFillTint="99"/>
            <w:vAlign w:val="center"/>
          </w:tcPr>
          <w:p w14:paraId="36900B4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60" w:type="pct"/>
            <w:gridSpan w:val="6"/>
            <w:vAlign w:val="center"/>
          </w:tcPr>
          <w:p w14:paraId="4F0CA9B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紀錄照護者與</w:t>
            </w:r>
            <w:r w:rsidRPr="00BE53E7">
              <w:rPr>
                <w:rFonts w:hint="eastAsia"/>
                <w:lang w:eastAsia="zh-TW"/>
              </w:rPr>
              <w:t xml:space="preserve"> LINEB</w:t>
            </w:r>
            <w:r w:rsidRPr="00BE53E7">
              <w:rPr>
                <w:lang w:eastAsia="zh-TW"/>
              </w:rPr>
              <w:t>OT</w:t>
            </w:r>
            <w:r w:rsidRPr="00BE53E7">
              <w:rPr>
                <w:rFonts w:hint="eastAsia"/>
                <w:lang w:eastAsia="zh-TW"/>
              </w:rPr>
              <w:t xml:space="preserve"> </w:t>
            </w:r>
            <w:r w:rsidRPr="00BE53E7">
              <w:rPr>
                <w:rFonts w:hint="eastAsia"/>
                <w:lang w:eastAsia="zh-TW"/>
              </w:rPr>
              <w:t>通知服務的綁定資訊</w:t>
            </w:r>
          </w:p>
        </w:tc>
      </w:tr>
      <w:tr w:rsidR="00FE1F86" w:rsidRPr="00BE53E7" w14:paraId="1A847A0E" w14:textId="77777777" w:rsidTr="00BD1481">
        <w:tc>
          <w:tcPr>
            <w:tcW w:w="940" w:type="pct"/>
            <w:shd w:val="clear" w:color="auto" w:fill="C5E0B3" w:themeFill="accent6" w:themeFillTint="66"/>
            <w:vAlign w:val="center"/>
          </w:tcPr>
          <w:p w14:paraId="6B069FD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890" w:type="pct"/>
            <w:shd w:val="clear" w:color="auto" w:fill="C5E0B3" w:themeFill="accent6" w:themeFillTint="66"/>
            <w:vAlign w:val="center"/>
          </w:tcPr>
          <w:p w14:paraId="782F4FF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861" w:type="pct"/>
            <w:shd w:val="clear" w:color="auto" w:fill="C5E0B3" w:themeFill="accent6" w:themeFillTint="66"/>
            <w:vAlign w:val="center"/>
          </w:tcPr>
          <w:p w14:paraId="4A1C054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456" w:type="pct"/>
            <w:shd w:val="clear" w:color="auto" w:fill="C5E0B3" w:themeFill="accent6" w:themeFillTint="66"/>
            <w:vAlign w:val="center"/>
          </w:tcPr>
          <w:p w14:paraId="3004794C" w14:textId="77777777" w:rsidR="00FE1F86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允許</w:t>
            </w:r>
          </w:p>
          <w:p w14:paraId="36AE2B0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空值</w:t>
            </w:r>
            <w:proofErr w:type="gramEnd"/>
          </w:p>
        </w:tc>
        <w:tc>
          <w:tcPr>
            <w:tcW w:w="727" w:type="pct"/>
            <w:shd w:val="clear" w:color="auto" w:fill="C5E0B3" w:themeFill="accent6" w:themeFillTint="66"/>
            <w:vAlign w:val="center"/>
          </w:tcPr>
          <w:p w14:paraId="52B5A44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600" w:type="pct"/>
            <w:shd w:val="clear" w:color="auto" w:fill="C5E0B3" w:themeFill="accent6" w:themeFillTint="66"/>
            <w:vAlign w:val="center"/>
          </w:tcPr>
          <w:p w14:paraId="1D6B1CF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26" w:type="pct"/>
            <w:shd w:val="clear" w:color="auto" w:fill="C5E0B3" w:themeFill="accent6" w:themeFillTint="66"/>
            <w:vAlign w:val="center"/>
          </w:tcPr>
          <w:p w14:paraId="31440BC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53011F3A" w14:textId="77777777" w:rsidTr="00BD1481">
        <w:tc>
          <w:tcPr>
            <w:tcW w:w="940" w:type="pct"/>
            <w:vAlign w:val="center"/>
          </w:tcPr>
          <w:p w14:paraId="674B3DB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caregiver _id</w:t>
            </w:r>
          </w:p>
        </w:tc>
        <w:tc>
          <w:tcPr>
            <w:tcW w:w="890" w:type="pct"/>
            <w:vAlign w:val="center"/>
          </w:tcPr>
          <w:p w14:paraId="4C8C162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861" w:type="pct"/>
            <w:vAlign w:val="center"/>
          </w:tcPr>
          <w:p w14:paraId="353BEE7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56" w:type="pct"/>
            <w:vAlign w:val="center"/>
          </w:tcPr>
          <w:p w14:paraId="5737A8C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727" w:type="pct"/>
            <w:vAlign w:val="center"/>
          </w:tcPr>
          <w:p w14:paraId="0D522BC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照護者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600" w:type="pct"/>
            <w:vAlign w:val="center"/>
          </w:tcPr>
          <w:p w14:paraId="2465B96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rFonts w:hint="eastAsia"/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26" w:type="pct"/>
            <w:vAlign w:val="center"/>
          </w:tcPr>
          <w:p w14:paraId="6D86448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9C6AAA7" w14:textId="77777777" w:rsidTr="00BD1481">
        <w:tc>
          <w:tcPr>
            <w:tcW w:w="940" w:type="pct"/>
            <w:vAlign w:val="center"/>
          </w:tcPr>
          <w:p w14:paraId="6D17E8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line_user_id</w:t>
            </w:r>
            <w:proofErr w:type="spellEnd"/>
          </w:p>
        </w:tc>
        <w:tc>
          <w:tcPr>
            <w:tcW w:w="890" w:type="pct"/>
            <w:vAlign w:val="center"/>
          </w:tcPr>
          <w:p w14:paraId="494E06C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861" w:type="pct"/>
            <w:vAlign w:val="center"/>
          </w:tcPr>
          <w:p w14:paraId="5166269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2</w:t>
            </w:r>
            <w:r w:rsidRPr="00BE53E7">
              <w:rPr>
                <w:lang w:eastAsia="zh-TW"/>
              </w:rPr>
              <w:t>55</w:t>
            </w:r>
          </w:p>
        </w:tc>
        <w:tc>
          <w:tcPr>
            <w:tcW w:w="456" w:type="pct"/>
            <w:vAlign w:val="center"/>
          </w:tcPr>
          <w:p w14:paraId="56E3D1E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727" w:type="pct"/>
            <w:vAlign w:val="center"/>
          </w:tcPr>
          <w:p w14:paraId="7CF7D9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 xml:space="preserve">LINE </w:t>
            </w:r>
            <w:r w:rsidRPr="00BE53E7">
              <w:rPr>
                <w:lang w:eastAsia="zh-TW"/>
              </w:rPr>
              <w:t>對話框</w:t>
            </w:r>
            <w:r w:rsidRPr="00BE53E7">
              <w:rPr>
                <w:rFonts w:hint="eastAsia"/>
                <w:lang w:eastAsia="zh-TW"/>
              </w:rPr>
              <w:t>I</w:t>
            </w:r>
            <w:r w:rsidRPr="00BE53E7">
              <w:rPr>
                <w:lang w:eastAsia="zh-TW"/>
              </w:rPr>
              <w:t>D</w:t>
            </w:r>
          </w:p>
        </w:tc>
        <w:tc>
          <w:tcPr>
            <w:tcW w:w="600" w:type="pct"/>
            <w:vAlign w:val="center"/>
          </w:tcPr>
          <w:p w14:paraId="4B61686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6" w:type="pct"/>
            <w:vAlign w:val="center"/>
          </w:tcPr>
          <w:p w14:paraId="72F05A5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7C0BDA4" w14:textId="77777777" w:rsidTr="00BD1481">
        <w:tc>
          <w:tcPr>
            <w:tcW w:w="940" w:type="pct"/>
            <w:vAlign w:val="center"/>
          </w:tcPr>
          <w:p w14:paraId="258D83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last_bind_time</w:t>
            </w:r>
            <w:proofErr w:type="spellEnd"/>
          </w:p>
        </w:tc>
        <w:tc>
          <w:tcPr>
            <w:tcW w:w="890" w:type="pct"/>
            <w:vAlign w:val="center"/>
          </w:tcPr>
          <w:p w14:paraId="40FFDC2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861" w:type="pct"/>
            <w:vAlign w:val="center"/>
          </w:tcPr>
          <w:p w14:paraId="32AEB3F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56" w:type="pct"/>
            <w:vAlign w:val="center"/>
          </w:tcPr>
          <w:p w14:paraId="733BE49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727" w:type="pct"/>
            <w:vAlign w:val="center"/>
          </w:tcPr>
          <w:p w14:paraId="5BBDACC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最後綁</w:t>
            </w:r>
            <w:proofErr w:type="gramEnd"/>
            <w:r w:rsidRPr="00BE53E7">
              <w:rPr>
                <w:lang w:eastAsia="zh-TW"/>
              </w:rPr>
              <w:t>定時間</w:t>
            </w:r>
          </w:p>
        </w:tc>
        <w:tc>
          <w:tcPr>
            <w:tcW w:w="600" w:type="pct"/>
            <w:vAlign w:val="center"/>
          </w:tcPr>
          <w:p w14:paraId="169B31F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6" w:type="pct"/>
            <w:vAlign w:val="center"/>
          </w:tcPr>
          <w:p w14:paraId="5AD9272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183823AF" w14:textId="77777777" w:rsidR="00FE1F86" w:rsidRDefault="00FE1F86" w:rsidP="00FE1F86">
      <w:pPr>
        <w:ind w:firstLine="560"/>
        <w:rPr>
          <w:lang w:eastAsia="zh-TW"/>
        </w:rPr>
      </w:pPr>
    </w:p>
    <w:p w14:paraId="3CBDA1A7" w14:textId="77777777" w:rsidR="00FE1F86" w:rsidRDefault="00FE1F86" w:rsidP="00FE1F86">
      <w:pPr>
        <w:ind w:firstLineChars="0" w:firstLine="0"/>
        <w:rPr>
          <w:lang w:eastAsia="zh-TW"/>
        </w:rPr>
      </w:pPr>
      <w:r>
        <w:rPr>
          <w:lang w:eastAsia="zh-TW"/>
        </w:rPr>
        <w:br w:type="page"/>
      </w:r>
    </w:p>
    <w:p w14:paraId="51EF5C88" w14:textId="77777777" w:rsidR="00FE1F86" w:rsidRPr="00DC0A0F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8" w:name="_Toc198722818"/>
      <w:r w:rsidRPr="00DC0A0F">
        <w:rPr>
          <w:rFonts w:hint="eastAsia"/>
          <w:lang w:eastAsia="zh-TW"/>
        </w:rPr>
        <w:lastRenderedPageBreak/>
        <w:t>表</w:t>
      </w:r>
      <w:r w:rsidRPr="00DC0A0F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6</w:t>
      </w:r>
      <w:r>
        <w:rPr>
          <w:lang w:eastAsia="zh-TW"/>
        </w:rPr>
        <w:fldChar w:fldCharType="end"/>
      </w:r>
      <w:r w:rsidRPr="00DC0A0F">
        <w:rPr>
          <w:rFonts w:hint="eastAsia"/>
          <w:lang w:eastAsia="zh-TW"/>
        </w:rPr>
        <w:t>資料表描述</w:t>
      </w:r>
      <w:r w:rsidRPr="00DC0A0F">
        <w:rPr>
          <w:rFonts w:hint="eastAsia"/>
          <w:lang w:eastAsia="zh-TW"/>
        </w:rPr>
        <w:t>-0</w:t>
      </w:r>
      <w:r>
        <w:rPr>
          <w:lang w:eastAsia="zh-TW"/>
        </w:rPr>
        <w:t>5</w:t>
      </w:r>
      <w:r w:rsidRPr="00DC0A0F">
        <w:rPr>
          <w:rFonts w:hint="eastAsia"/>
          <w:lang w:eastAsia="zh-TW"/>
        </w:rPr>
        <w:t>社交平台帳號資訊</w:t>
      </w:r>
      <w:bookmarkEnd w:id="8"/>
    </w:p>
    <w:tbl>
      <w:tblPr>
        <w:tblStyle w:val="aff2"/>
        <w:tblW w:w="5000" w:type="pct"/>
        <w:tblLayout w:type="fixed"/>
        <w:tblLook w:val="04A0" w:firstRow="1" w:lastRow="0" w:firstColumn="1" w:lastColumn="0" w:noHBand="0" w:noVBand="1"/>
      </w:tblPr>
      <w:tblGrid>
        <w:gridCol w:w="1909"/>
        <w:gridCol w:w="1781"/>
        <w:gridCol w:w="1135"/>
        <w:gridCol w:w="1249"/>
        <w:gridCol w:w="1388"/>
        <w:gridCol w:w="1885"/>
        <w:gridCol w:w="1181"/>
      </w:tblGrid>
      <w:tr w:rsidR="00FE1F86" w:rsidRPr="00BE53E7" w14:paraId="63CB98B8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66BDB79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385" w:type="pct"/>
            <w:gridSpan w:val="2"/>
            <w:vAlign w:val="center"/>
          </w:tcPr>
          <w:p w14:paraId="1738915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社交平台帳號資訊</w:t>
            </w:r>
          </w:p>
        </w:tc>
        <w:tc>
          <w:tcPr>
            <w:tcW w:w="1252" w:type="pct"/>
            <w:gridSpan w:val="2"/>
            <w:shd w:val="clear" w:color="auto" w:fill="A8D08D" w:themeFill="accent6" w:themeFillTint="99"/>
            <w:vAlign w:val="center"/>
          </w:tcPr>
          <w:p w14:paraId="702D8C8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457" w:type="pct"/>
            <w:gridSpan w:val="2"/>
            <w:vAlign w:val="center"/>
          </w:tcPr>
          <w:p w14:paraId="1E740409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5</w:t>
            </w:r>
          </w:p>
        </w:tc>
      </w:tr>
      <w:tr w:rsidR="00FE1F86" w:rsidRPr="00BE53E7" w14:paraId="33F40BF7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14AEC7A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385" w:type="pct"/>
            <w:gridSpan w:val="2"/>
            <w:vAlign w:val="center"/>
          </w:tcPr>
          <w:p w14:paraId="102F02D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 w:rsidRPr="00BE53E7">
              <w:rPr>
                <w:lang w:eastAsia="zh-TW"/>
              </w:rPr>
              <w:t xml:space="preserve">ocial </w:t>
            </w:r>
            <w:proofErr w:type="spellStart"/>
            <w:r w:rsidRPr="00BE53E7">
              <w:rPr>
                <w:lang w:eastAsia="zh-TW"/>
              </w:rPr>
              <w:t>platform_account</w:t>
            </w:r>
            <w:proofErr w:type="spellEnd"/>
          </w:p>
        </w:tc>
        <w:tc>
          <w:tcPr>
            <w:tcW w:w="1252" w:type="pct"/>
            <w:gridSpan w:val="2"/>
            <w:shd w:val="clear" w:color="auto" w:fill="A8D08D" w:themeFill="accent6" w:themeFillTint="99"/>
            <w:vAlign w:val="center"/>
          </w:tcPr>
          <w:p w14:paraId="768D383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457" w:type="pct"/>
            <w:gridSpan w:val="2"/>
            <w:vAlign w:val="center"/>
          </w:tcPr>
          <w:p w14:paraId="22B279B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(</w:t>
            </w:r>
            <w:proofErr w:type="gramStart"/>
            <w:r w:rsidRPr="00BE53E7">
              <w:rPr>
                <w:lang w:eastAsia="zh-TW"/>
              </w:rPr>
              <w:t>platform</w:t>
            </w:r>
            <w:proofErr w:type="gramEnd"/>
            <w:r w:rsidRPr="00BE53E7">
              <w:rPr>
                <w:lang w:eastAsia="zh-TW"/>
              </w:rPr>
              <w:t xml:space="preserve">, </w:t>
            </w:r>
            <w:proofErr w:type="spellStart"/>
            <w:r w:rsidRPr="00BE53E7">
              <w:rPr>
                <w:lang w:eastAsia="zh-TW"/>
              </w:rPr>
              <w:t>account_name</w:t>
            </w:r>
            <w:proofErr w:type="spellEnd"/>
            <w:r w:rsidRPr="00BE53E7">
              <w:rPr>
                <w:lang w:eastAsia="zh-TW"/>
              </w:rPr>
              <w:t>)</w:t>
            </w:r>
          </w:p>
        </w:tc>
      </w:tr>
      <w:tr w:rsidR="00FE1F86" w:rsidRPr="00BE53E7" w14:paraId="407A740E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347BDC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93" w:type="pct"/>
            <w:gridSpan w:val="6"/>
            <w:vAlign w:val="center"/>
          </w:tcPr>
          <w:p w14:paraId="0EBB3F5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記錄系統中照護者社交平台帳號資訊</w:t>
            </w:r>
          </w:p>
        </w:tc>
      </w:tr>
      <w:tr w:rsidR="00FE1F86" w:rsidRPr="00BE53E7" w14:paraId="74C50594" w14:textId="77777777" w:rsidTr="00BD1481">
        <w:tc>
          <w:tcPr>
            <w:tcW w:w="907" w:type="pct"/>
            <w:shd w:val="clear" w:color="auto" w:fill="C5E0B3" w:themeFill="accent6" w:themeFillTint="66"/>
            <w:vAlign w:val="center"/>
          </w:tcPr>
          <w:p w14:paraId="34C3097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846" w:type="pct"/>
            <w:shd w:val="clear" w:color="auto" w:fill="C5E0B3" w:themeFill="accent6" w:themeFillTint="66"/>
            <w:vAlign w:val="center"/>
          </w:tcPr>
          <w:p w14:paraId="394DEB0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539" w:type="pct"/>
            <w:shd w:val="clear" w:color="auto" w:fill="C5E0B3" w:themeFill="accent6" w:themeFillTint="66"/>
            <w:vAlign w:val="center"/>
          </w:tcPr>
          <w:p w14:paraId="7D3F11A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593" w:type="pct"/>
            <w:shd w:val="clear" w:color="auto" w:fill="C5E0B3" w:themeFill="accent6" w:themeFillTint="66"/>
            <w:vAlign w:val="center"/>
          </w:tcPr>
          <w:p w14:paraId="779471B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659" w:type="pct"/>
            <w:shd w:val="clear" w:color="auto" w:fill="C5E0B3" w:themeFill="accent6" w:themeFillTint="66"/>
            <w:vAlign w:val="center"/>
          </w:tcPr>
          <w:p w14:paraId="14DBF2C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895" w:type="pct"/>
            <w:shd w:val="clear" w:color="auto" w:fill="C5E0B3" w:themeFill="accent6" w:themeFillTint="66"/>
            <w:vAlign w:val="center"/>
          </w:tcPr>
          <w:p w14:paraId="54FD2F5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62" w:type="pct"/>
            <w:shd w:val="clear" w:color="auto" w:fill="C5E0B3" w:themeFill="accent6" w:themeFillTint="66"/>
            <w:vAlign w:val="center"/>
          </w:tcPr>
          <w:p w14:paraId="100D997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3AB9DA73" w14:textId="77777777" w:rsidTr="00BD1481">
        <w:tc>
          <w:tcPr>
            <w:tcW w:w="907" w:type="pct"/>
            <w:vAlign w:val="center"/>
          </w:tcPr>
          <w:p w14:paraId="4573E41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platform</w:t>
            </w:r>
          </w:p>
        </w:tc>
        <w:tc>
          <w:tcPr>
            <w:tcW w:w="846" w:type="pct"/>
            <w:vAlign w:val="center"/>
          </w:tcPr>
          <w:p w14:paraId="0A0150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39" w:type="pct"/>
            <w:vAlign w:val="center"/>
          </w:tcPr>
          <w:p w14:paraId="6F6E56D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10</w:t>
            </w:r>
          </w:p>
        </w:tc>
        <w:tc>
          <w:tcPr>
            <w:tcW w:w="593" w:type="pct"/>
            <w:vAlign w:val="center"/>
          </w:tcPr>
          <w:p w14:paraId="77067DA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659" w:type="pct"/>
            <w:vAlign w:val="center"/>
          </w:tcPr>
          <w:p w14:paraId="4F0F39C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社交平台</w:t>
            </w:r>
          </w:p>
        </w:tc>
        <w:tc>
          <w:tcPr>
            <w:tcW w:w="895" w:type="pct"/>
            <w:vAlign w:val="center"/>
          </w:tcPr>
          <w:p w14:paraId="16282D2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62" w:type="pct"/>
            <w:vAlign w:val="center"/>
          </w:tcPr>
          <w:p w14:paraId="1E5840C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7C631D84" w14:textId="77777777" w:rsidTr="00BD1481">
        <w:tc>
          <w:tcPr>
            <w:tcW w:w="907" w:type="pct"/>
            <w:vAlign w:val="center"/>
          </w:tcPr>
          <w:p w14:paraId="06FE448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account_name</w:t>
            </w:r>
            <w:proofErr w:type="spellEnd"/>
          </w:p>
        </w:tc>
        <w:tc>
          <w:tcPr>
            <w:tcW w:w="846" w:type="pct"/>
            <w:vAlign w:val="center"/>
          </w:tcPr>
          <w:p w14:paraId="63986F5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39" w:type="pct"/>
            <w:vAlign w:val="center"/>
          </w:tcPr>
          <w:p w14:paraId="69F5786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45</w:t>
            </w:r>
          </w:p>
        </w:tc>
        <w:tc>
          <w:tcPr>
            <w:tcW w:w="593" w:type="pct"/>
            <w:vAlign w:val="center"/>
          </w:tcPr>
          <w:p w14:paraId="0919396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659" w:type="pct"/>
            <w:vAlign w:val="center"/>
          </w:tcPr>
          <w:p w14:paraId="27BADA9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帳號名稱</w:t>
            </w:r>
          </w:p>
        </w:tc>
        <w:tc>
          <w:tcPr>
            <w:tcW w:w="895" w:type="pct"/>
            <w:vAlign w:val="center"/>
          </w:tcPr>
          <w:p w14:paraId="465F931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62" w:type="pct"/>
            <w:vAlign w:val="center"/>
          </w:tcPr>
          <w:p w14:paraId="5B9BA05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E6CB888" w14:textId="77777777" w:rsidTr="00BD1481">
        <w:tc>
          <w:tcPr>
            <w:tcW w:w="907" w:type="pct"/>
            <w:vAlign w:val="center"/>
          </w:tcPr>
          <w:p w14:paraId="0170511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caregiver_id</w:t>
            </w:r>
            <w:proofErr w:type="spellEnd"/>
          </w:p>
        </w:tc>
        <w:tc>
          <w:tcPr>
            <w:tcW w:w="846" w:type="pct"/>
            <w:vAlign w:val="center"/>
          </w:tcPr>
          <w:p w14:paraId="4CE35D7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39" w:type="pct"/>
            <w:vAlign w:val="center"/>
          </w:tcPr>
          <w:p w14:paraId="4986232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93" w:type="pct"/>
            <w:vAlign w:val="center"/>
          </w:tcPr>
          <w:p w14:paraId="39FEA06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785D3D9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照護者</w:t>
            </w:r>
            <w:r w:rsidRPr="00BE53E7">
              <w:rPr>
                <w:rFonts w:hint="eastAsia"/>
                <w:lang w:eastAsia="zh-TW"/>
              </w:rPr>
              <w:t xml:space="preserve"> ID</w:t>
            </w:r>
          </w:p>
        </w:tc>
        <w:tc>
          <w:tcPr>
            <w:tcW w:w="895" w:type="pct"/>
            <w:vAlign w:val="center"/>
          </w:tcPr>
          <w:p w14:paraId="2C112C2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62" w:type="pct"/>
            <w:vAlign w:val="center"/>
          </w:tcPr>
          <w:p w14:paraId="29D729D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9695C67" w14:textId="77777777" w:rsidTr="00BD1481">
        <w:tc>
          <w:tcPr>
            <w:tcW w:w="907" w:type="pct"/>
            <w:vAlign w:val="center"/>
          </w:tcPr>
          <w:p w14:paraId="6BEFFF5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display_name</w:t>
            </w:r>
            <w:proofErr w:type="spellEnd"/>
          </w:p>
        </w:tc>
        <w:tc>
          <w:tcPr>
            <w:tcW w:w="846" w:type="pct"/>
            <w:vAlign w:val="center"/>
          </w:tcPr>
          <w:p w14:paraId="71228BF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39" w:type="pct"/>
            <w:vAlign w:val="center"/>
          </w:tcPr>
          <w:p w14:paraId="5560256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45</w:t>
            </w:r>
          </w:p>
        </w:tc>
        <w:tc>
          <w:tcPr>
            <w:tcW w:w="593" w:type="pct"/>
            <w:vAlign w:val="center"/>
          </w:tcPr>
          <w:p w14:paraId="64887DF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635575D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顯示名稱</w:t>
            </w:r>
          </w:p>
        </w:tc>
        <w:tc>
          <w:tcPr>
            <w:tcW w:w="895" w:type="pct"/>
            <w:vAlign w:val="center"/>
          </w:tcPr>
          <w:p w14:paraId="6096EF1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62" w:type="pct"/>
            <w:vAlign w:val="center"/>
          </w:tcPr>
          <w:p w14:paraId="195FC08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2A0A83BB" w14:textId="77777777" w:rsidR="00FE1F86" w:rsidRDefault="00FE1F86" w:rsidP="00FE1F86">
      <w:pPr>
        <w:ind w:firstLineChars="0" w:firstLine="0"/>
        <w:rPr>
          <w:lang w:eastAsia="zh-TW"/>
        </w:rPr>
      </w:pPr>
    </w:p>
    <w:p w14:paraId="706C6C21" w14:textId="77777777" w:rsidR="00FE1F86" w:rsidRPr="00792C91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9" w:name="_Toc198722819"/>
      <w:r w:rsidRPr="00792C91">
        <w:rPr>
          <w:rFonts w:hint="eastAsia"/>
          <w:lang w:eastAsia="zh-TW"/>
        </w:rPr>
        <w:t>表</w:t>
      </w:r>
      <w:r w:rsidRPr="00792C91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7</w:t>
      </w:r>
      <w:r>
        <w:rPr>
          <w:lang w:eastAsia="zh-TW"/>
        </w:rPr>
        <w:fldChar w:fldCharType="end"/>
      </w:r>
      <w:r w:rsidRPr="00792C91">
        <w:rPr>
          <w:rFonts w:hint="eastAsia"/>
          <w:lang w:eastAsia="zh-TW"/>
        </w:rPr>
        <w:t>資料表描述</w:t>
      </w:r>
      <w:r w:rsidRPr="00792C91">
        <w:rPr>
          <w:rFonts w:hint="eastAsia"/>
          <w:lang w:eastAsia="zh-TW"/>
        </w:rPr>
        <w:t>-0</w:t>
      </w:r>
      <w:r>
        <w:rPr>
          <w:lang w:eastAsia="zh-TW"/>
        </w:rPr>
        <w:t>6</w:t>
      </w:r>
      <w:r w:rsidRPr="00792C91">
        <w:rPr>
          <w:rFonts w:hint="eastAsia"/>
          <w:lang w:eastAsia="zh-TW"/>
        </w:rPr>
        <w:t>照護者社交貼文</w:t>
      </w:r>
      <w:bookmarkEnd w:id="9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1909"/>
        <w:gridCol w:w="1666"/>
        <w:gridCol w:w="971"/>
        <w:gridCol w:w="1390"/>
        <w:gridCol w:w="1941"/>
        <w:gridCol w:w="1522"/>
        <w:gridCol w:w="1129"/>
      </w:tblGrid>
      <w:tr w:rsidR="00FE1F86" w:rsidRPr="00BE53E7" w14:paraId="70DFF555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0A7D2DF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252" w:type="pct"/>
            <w:gridSpan w:val="2"/>
            <w:vAlign w:val="center"/>
          </w:tcPr>
          <w:p w14:paraId="7F593FD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照護者</w:t>
            </w:r>
            <w:proofErr w:type="gramStart"/>
            <w:r w:rsidRPr="00BE53E7">
              <w:rPr>
                <w:lang w:eastAsia="zh-TW"/>
              </w:rPr>
              <w:t>社交貼文</w:t>
            </w:r>
            <w:proofErr w:type="gramEnd"/>
          </w:p>
        </w:tc>
        <w:tc>
          <w:tcPr>
            <w:tcW w:w="1582" w:type="pct"/>
            <w:gridSpan w:val="2"/>
            <w:shd w:val="clear" w:color="auto" w:fill="A8D08D" w:themeFill="accent6" w:themeFillTint="99"/>
            <w:vAlign w:val="center"/>
          </w:tcPr>
          <w:p w14:paraId="1DF3C0A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259" w:type="pct"/>
            <w:gridSpan w:val="2"/>
            <w:vAlign w:val="center"/>
          </w:tcPr>
          <w:p w14:paraId="2B337A1A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6</w:t>
            </w:r>
          </w:p>
        </w:tc>
      </w:tr>
      <w:tr w:rsidR="00FE1F86" w:rsidRPr="00BE53E7" w14:paraId="386865C3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5AD3BF6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252" w:type="pct"/>
            <w:gridSpan w:val="2"/>
            <w:vAlign w:val="center"/>
          </w:tcPr>
          <w:p w14:paraId="0863BB0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caregiver</w:t>
            </w:r>
            <w:r w:rsidRPr="00BE53E7">
              <w:rPr>
                <w:rFonts w:hint="eastAsia"/>
                <w:lang w:eastAsia="zh-TW"/>
              </w:rPr>
              <w:t>_posts</w:t>
            </w:r>
            <w:proofErr w:type="spellEnd"/>
          </w:p>
        </w:tc>
        <w:tc>
          <w:tcPr>
            <w:tcW w:w="1582" w:type="pct"/>
            <w:gridSpan w:val="2"/>
            <w:shd w:val="clear" w:color="auto" w:fill="A8D08D" w:themeFill="accent6" w:themeFillTint="99"/>
            <w:vAlign w:val="center"/>
          </w:tcPr>
          <w:p w14:paraId="750B9E4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259" w:type="pct"/>
            <w:gridSpan w:val="2"/>
            <w:vAlign w:val="center"/>
          </w:tcPr>
          <w:p w14:paraId="59C367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post_id</w:t>
            </w:r>
            <w:proofErr w:type="spellEnd"/>
          </w:p>
        </w:tc>
      </w:tr>
      <w:tr w:rsidR="00FE1F86" w:rsidRPr="00BE53E7" w14:paraId="51F2791A" w14:textId="77777777" w:rsidTr="00BD1481">
        <w:tc>
          <w:tcPr>
            <w:tcW w:w="907" w:type="pct"/>
            <w:shd w:val="clear" w:color="auto" w:fill="A8D08D" w:themeFill="accent6" w:themeFillTint="99"/>
            <w:vAlign w:val="center"/>
          </w:tcPr>
          <w:p w14:paraId="1814C60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93" w:type="pct"/>
            <w:gridSpan w:val="6"/>
            <w:vAlign w:val="center"/>
          </w:tcPr>
          <w:p w14:paraId="6FFCD7D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紀錄照護者的社群</w:t>
            </w:r>
            <w:proofErr w:type="gramStart"/>
            <w:r w:rsidRPr="00BE53E7">
              <w:rPr>
                <w:rFonts w:hint="eastAsia"/>
                <w:lang w:eastAsia="zh-TW"/>
              </w:rPr>
              <w:t>平台貼文內容</w:t>
            </w:r>
            <w:proofErr w:type="gramEnd"/>
          </w:p>
        </w:tc>
      </w:tr>
      <w:tr w:rsidR="00FE1F86" w:rsidRPr="00BE53E7" w14:paraId="436D7E65" w14:textId="77777777" w:rsidTr="00BD1481">
        <w:tc>
          <w:tcPr>
            <w:tcW w:w="907" w:type="pct"/>
            <w:shd w:val="clear" w:color="auto" w:fill="C5E0B3" w:themeFill="accent6" w:themeFillTint="66"/>
            <w:vAlign w:val="center"/>
          </w:tcPr>
          <w:p w14:paraId="5E1CB44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91" w:type="pct"/>
            <w:shd w:val="clear" w:color="auto" w:fill="C5E0B3" w:themeFill="accent6" w:themeFillTint="66"/>
            <w:vAlign w:val="center"/>
          </w:tcPr>
          <w:p w14:paraId="0E3D26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461" w:type="pct"/>
            <w:shd w:val="clear" w:color="auto" w:fill="C5E0B3" w:themeFill="accent6" w:themeFillTint="66"/>
            <w:vAlign w:val="center"/>
          </w:tcPr>
          <w:p w14:paraId="5AEEFF3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60" w:type="pct"/>
            <w:shd w:val="clear" w:color="auto" w:fill="C5E0B3" w:themeFill="accent6" w:themeFillTint="66"/>
            <w:vAlign w:val="center"/>
          </w:tcPr>
          <w:p w14:paraId="1DC0C90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922" w:type="pct"/>
            <w:shd w:val="clear" w:color="auto" w:fill="C5E0B3" w:themeFill="accent6" w:themeFillTint="66"/>
            <w:vAlign w:val="center"/>
          </w:tcPr>
          <w:p w14:paraId="07ECDD4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723" w:type="pct"/>
            <w:shd w:val="clear" w:color="auto" w:fill="C5E0B3" w:themeFill="accent6" w:themeFillTint="66"/>
            <w:vAlign w:val="center"/>
          </w:tcPr>
          <w:p w14:paraId="24F2789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36" w:type="pct"/>
            <w:shd w:val="clear" w:color="auto" w:fill="C5E0B3" w:themeFill="accent6" w:themeFillTint="66"/>
            <w:vAlign w:val="center"/>
          </w:tcPr>
          <w:p w14:paraId="0508F36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6EE846DE" w14:textId="77777777" w:rsidTr="00BD1481">
        <w:tc>
          <w:tcPr>
            <w:tcW w:w="907" w:type="pct"/>
            <w:vAlign w:val="center"/>
          </w:tcPr>
          <w:p w14:paraId="5A96BE5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post_id</w:t>
            </w:r>
            <w:proofErr w:type="spellEnd"/>
          </w:p>
        </w:tc>
        <w:tc>
          <w:tcPr>
            <w:tcW w:w="791" w:type="pct"/>
            <w:vAlign w:val="center"/>
          </w:tcPr>
          <w:p w14:paraId="6410B45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461" w:type="pct"/>
            <w:vAlign w:val="center"/>
          </w:tcPr>
          <w:p w14:paraId="6FE287C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60" w:type="pct"/>
            <w:vAlign w:val="center"/>
          </w:tcPr>
          <w:p w14:paraId="607FBCE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922" w:type="pct"/>
            <w:vAlign w:val="center"/>
          </w:tcPr>
          <w:p w14:paraId="1F7EBB1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貼文編號</w:t>
            </w:r>
            <w:proofErr w:type="gramEnd"/>
          </w:p>
        </w:tc>
        <w:tc>
          <w:tcPr>
            <w:tcW w:w="723" w:type="pct"/>
            <w:vAlign w:val="center"/>
          </w:tcPr>
          <w:p w14:paraId="5BDB4A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36" w:type="pct"/>
            <w:vAlign w:val="center"/>
          </w:tcPr>
          <w:p w14:paraId="06B87E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8AB4BBD" w14:textId="77777777" w:rsidTr="00BD1481">
        <w:tc>
          <w:tcPr>
            <w:tcW w:w="907" w:type="pct"/>
            <w:vAlign w:val="center"/>
          </w:tcPr>
          <w:p w14:paraId="5FF3974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platform</w:t>
            </w:r>
          </w:p>
        </w:tc>
        <w:tc>
          <w:tcPr>
            <w:tcW w:w="791" w:type="pct"/>
            <w:vAlign w:val="center"/>
          </w:tcPr>
          <w:p w14:paraId="1EFF56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61" w:type="pct"/>
            <w:vAlign w:val="center"/>
          </w:tcPr>
          <w:p w14:paraId="44A7942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660" w:type="pct"/>
            <w:vAlign w:val="center"/>
          </w:tcPr>
          <w:p w14:paraId="6BEB292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22" w:type="pct"/>
            <w:vAlign w:val="center"/>
          </w:tcPr>
          <w:p w14:paraId="3795C11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社交平台</w:t>
            </w:r>
          </w:p>
        </w:tc>
        <w:tc>
          <w:tcPr>
            <w:tcW w:w="723" w:type="pct"/>
            <w:vAlign w:val="center"/>
          </w:tcPr>
          <w:p w14:paraId="071D4AA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36" w:type="pct"/>
            <w:vAlign w:val="center"/>
          </w:tcPr>
          <w:p w14:paraId="09C4A99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6C6AEBB5" w14:textId="77777777" w:rsidTr="00BD1481">
        <w:tc>
          <w:tcPr>
            <w:tcW w:w="907" w:type="pct"/>
            <w:vAlign w:val="center"/>
          </w:tcPr>
          <w:p w14:paraId="3E8586D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account_name</w:t>
            </w:r>
            <w:proofErr w:type="spellEnd"/>
          </w:p>
        </w:tc>
        <w:tc>
          <w:tcPr>
            <w:tcW w:w="791" w:type="pct"/>
            <w:vAlign w:val="center"/>
          </w:tcPr>
          <w:p w14:paraId="23930FF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61" w:type="pct"/>
            <w:vAlign w:val="center"/>
          </w:tcPr>
          <w:p w14:paraId="5BD86E7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4</w:t>
            </w:r>
            <w:r w:rsidRPr="00BE53E7">
              <w:rPr>
                <w:lang w:eastAsia="zh-TW"/>
              </w:rPr>
              <w:t>5</w:t>
            </w:r>
          </w:p>
        </w:tc>
        <w:tc>
          <w:tcPr>
            <w:tcW w:w="660" w:type="pct"/>
            <w:vAlign w:val="center"/>
          </w:tcPr>
          <w:p w14:paraId="1912AF1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22" w:type="pct"/>
            <w:vAlign w:val="center"/>
          </w:tcPr>
          <w:p w14:paraId="7CD4A3E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帳號名稱</w:t>
            </w:r>
          </w:p>
        </w:tc>
        <w:tc>
          <w:tcPr>
            <w:tcW w:w="723" w:type="pct"/>
            <w:vAlign w:val="center"/>
          </w:tcPr>
          <w:p w14:paraId="049FDF5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36" w:type="pct"/>
            <w:vAlign w:val="center"/>
          </w:tcPr>
          <w:p w14:paraId="0448803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9E81DD1" w14:textId="77777777" w:rsidTr="00BD1481">
        <w:tc>
          <w:tcPr>
            <w:tcW w:w="907" w:type="pct"/>
            <w:vAlign w:val="center"/>
          </w:tcPr>
          <w:p w14:paraId="5CE16E0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content</w:t>
            </w:r>
          </w:p>
        </w:tc>
        <w:tc>
          <w:tcPr>
            <w:tcW w:w="791" w:type="pct"/>
            <w:vAlign w:val="center"/>
          </w:tcPr>
          <w:p w14:paraId="4F46ABF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TEXT</w:t>
            </w:r>
          </w:p>
        </w:tc>
        <w:tc>
          <w:tcPr>
            <w:tcW w:w="461" w:type="pct"/>
            <w:vAlign w:val="center"/>
          </w:tcPr>
          <w:p w14:paraId="654080D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60" w:type="pct"/>
            <w:vAlign w:val="center"/>
          </w:tcPr>
          <w:p w14:paraId="769ABA7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22" w:type="pct"/>
            <w:vAlign w:val="center"/>
          </w:tcPr>
          <w:p w14:paraId="28EFB6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貼文內容</w:t>
            </w:r>
            <w:proofErr w:type="gramEnd"/>
          </w:p>
        </w:tc>
        <w:tc>
          <w:tcPr>
            <w:tcW w:w="723" w:type="pct"/>
            <w:vAlign w:val="center"/>
          </w:tcPr>
          <w:p w14:paraId="0F3A307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6" w:type="pct"/>
            <w:vAlign w:val="center"/>
          </w:tcPr>
          <w:p w14:paraId="4662DDE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7938F56" w14:textId="77777777" w:rsidTr="00BD1481">
        <w:tc>
          <w:tcPr>
            <w:tcW w:w="907" w:type="pct"/>
            <w:vAlign w:val="center"/>
          </w:tcPr>
          <w:p w14:paraId="38CCC3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post_time</w:t>
            </w:r>
            <w:proofErr w:type="spellEnd"/>
          </w:p>
        </w:tc>
        <w:tc>
          <w:tcPr>
            <w:tcW w:w="791" w:type="pct"/>
            <w:vAlign w:val="center"/>
          </w:tcPr>
          <w:p w14:paraId="2275DB6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</w:t>
            </w:r>
          </w:p>
        </w:tc>
        <w:tc>
          <w:tcPr>
            <w:tcW w:w="461" w:type="pct"/>
            <w:vAlign w:val="center"/>
          </w:tcPr>
          <w:p w14:paraId="1E6EAB3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60" w:type="pct"/>
            <w:vAlign w:val="center"/>
          </w:tcPr>
          <w:p w14:paraId="16AB9B6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22" w:type="pct"/>
            <w:vAlign w:val="center"/>
          </w:tcPr>
          <w:p w14:paraId="50747A6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發文時間</w:t>
            </w:r>
          </w:p>
        </w:tc>
        <w:tc>
          <w:tcPr>
            <w:tcW w:w="723" w:type="pct"/>
            <w:vAlign w:val="center"/>
          </w:tcPr>
          <w:p w14:paraId="1F88BB0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6" w:type="pct"/>
            <w:vAlign w:val="center"/>
          </w:tcPr>
          <w:p w14:paraId="5B7BCDD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32EEA9DD" w14:textId="77777777" w:rsidR="00FE1F86" w:rsidRDefault="00FE1F86" w:rsidP="00FE1F86">
      <w:pPr>
        <w:ind w:firstLineChars="0" w:firstLine="0"/>
        <w:rPr>
          <w:lang w:eastAsia="zh-TW"/>
        </w:rPr>
      </w:pPr>
      <w:r>
        <w:rPr>
          <w:lang w:eastAsia="zh-TW"/>
        </w:rPr>
        <w:br w:type="page"/>
      </w:r>
    </w:p>
    <w:p w14:paraId="08F7520A" w14:textId="77777777" w:rsidR="00FE1F86" w:rsidRPr="00961144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0" w:name="_Toc198722820"/>
      <w:r w:rsidRPr="00961144">
        <w:rPr>
          <w:rFonts w:hint="eastAsia"/>
          <w:lang w:eastAsia="zh-TW"/>
        </w:rPr>
        <w:lastRenderedPageBreak/>
        <w:t>表</w:t>
      </w:r>
      <w:r w:rsidRPr="00961144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</w:t>
      </w:r>
      <w:r>
        <w:rPr>
          <w:lang w:eastAsia="zh-TW"/>
        </w:rPr>
        <w:fldChar w:fldCharType="end"/>
      </w:r>
      <w:r w:rsidRPr="00961144">
        <w:rPr>
          <w:rFonts w:hint="eastAsia"/>
          <w:lang w:eastAsia="zh-TW"/>
        </w:rPr>
        <w:t>資料表描述</w:t>
      </w:r>
      <w:r w:rsidRPr="00961144">
        <w:rPr>
          <w:rFonts w:hint="eastAsia"/>
          <w:lang w:eastAsia="zh-TW"/>
        </w:rPr>
        <w:t>-0</w:t>
      </w:r>
      <w:r>
        <w:rPr>
          <w:lang w:eastAsia="zh-TW"/>
        </w:rPr>
        <w:t>7</w:t>
      </w:r>
      <w:r w:rsidRPr="00961144">
        <w:rPr>
          <w:rFonts w:hint="eastAsia"/>
          <w:lang w:eastAsia="zh-TW"/>
        </w:rPr>
        <w:t>跌倒事件紀錄</w:t>
      </w:r>
      <w:bookmarkEnd w:id="10"/>
    </w:p>
    <w:tbl>
      <w:tblPr>
        <w:tblStyle w:val="aff2"/>
        <w:tblW w:w="5000" w:type="pct"/>
        <w:tblLayout w:type="fixed"/>
        <w:tblLook w:val="04A0" w:firstRow="1" w:lastRow="0" w:firstColumn="1" w:lastColumn="0" w:noHBand="0" w:noVBand="1"/>
      </w:tblPr>
      <w:tblGrid>
        <w:gridCol w:w="2053"/>
        <w:gridCol w:w="1661"/>
        <w:gridCol w:w="1249"/>
        <w:gridCol w:w="971"/>
        <w:gridCol w:w="2221"/>
        <w:gridCol w:w="1261"/>
        <w:gridCol w:w="1112"/>
      </w:tblGrid>
      <w:tr w:rsidR="00FE1F86" w:rsidRPr="00BE53E7" w14:paraId="6361FD79" w14:textId="77777777" w:rsidTr="00BD1481">
        <w:tc>
          <w:tcPr>
            <w:tcW w:w="975" w:type="pct"/>
            <w:shd w:val="clear" w:color="auto" w:fill="A8D08D" w:themeFill="accent6" w:themeFillTint="99"/>
            <w:vAlign w:val="center"/>
          </w:tcPr>
          <w:p w14:paraId="1312F97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382" w:type="pct"/>
            <w:gridSpan w:val="2"/>
            <w:vAlign w:val="center"/>
          </w:tcPr>
          <w:p w14:paraId="59F8132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跌倒事件紀錄</w:t>
            </w:r>
          </w:p>
        </w:tc>
        <w:tc>
          <w:tcPr>
            <w:tcW w:w="1516" w:type="pct"/>
            <w:gridSpan w:val="2"/>
            <w:shd w:val="clear" w:color="auto" w:fill="A8D08D" w:themeFill="accent6" w:themeFillTint="99"/>
            <w:vAlign w:val="center"/>
          </w:tcPr>
          <w:p w14:paraId="1D04AF3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127" w:type="pct"/>
            <w:gridSpan w:val="2"/>
            <w:vAlign w:val="center"/>
          </w:tcPr>
          <w:p w14:paraId="57C2B336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7</w:t>
            </w:r>
          </w:p>
        </w:tc>
      </w:tr>
      <w:tr w:rsidR="00FE1F86" w:rsidRPr="00BE53E7" w14:paraId="58CE6834" w14:textId="77777777" w:rsidTr="00BD1481">
        <w:tc>
          <w:tcPr>
            <w:tcW w:w="975" w:type="pct"/>
            <w:shd w:val="clear" w:color="auto" w:fill="A8D08D" w:themeFill="accent6" w:themeFillTint="99"/>
            <w:vAlign w:val="center"/>
          </w:tcPr>
          <w:p w14:paraId="4146098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382" w:type="pct"/>
            <w:gridSpan w:val="2"/>
            <w:vAlign w:val="center"/>
          </w:tcPr>
          <w:p w14:paraId="36E7B86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fall_event_records</w:t>
            </w:r>
            <w:proofErr w:type="spellEnd"/>
          </w:p>
        </w:tc>
        <w:tc>
          <w:tcPr>
            <w:tcW w:w="1516" w:type="pct"/>
            <w:gridSpan w:val="2"/>
            <w:shd w:val="clear" w:color="auto" w:fill="A8D08D" w:themeFill="accent6" w:themeFillTint="99"/>
            <w:vAlign w:val="center"/>
          </w:tcPr>
          <w:p w14:paraId="729A7B7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127" w:type="pct"/>
            <w:gridSpan w:val="2"/>
            <w:vAlign w:val="center"/>
          </w:tcPr>
          <w:p w14:paraId="2B7F96F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</w:tr>
      <w:tr w:rsidR="00FE1F86" w:rsidRPr="00BE53E7" w14:paraId="0AE082DF" w14:textId="77777777" w:rsidTr="00BD1481">
        <w:tc>
          <w:tcPr>
            <w:tcW w:w="975" w:type="pct"/>
            <w:shd w:val="clear" w:color="auto" w:fill="A8D08D" w:themeFill="accent6" w:themeFillTint="99"/>
            <w:vAlign w:val="center"/>
          </w:tcPr>
          <w:p w14:paraId="018065C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25" w:type="pct"/>
            <w:gridSpan w:val="6"/>
            <w:vAlign w:val="center"/>
          </w:tcPr>
          <w:p w14:paraId="35CCBFA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紀錄</w:t>
            </w:r>
            <w:r w:rsidRPr="00BE53E7">
              <w:rPr>
                <w:rFonts w:hint="eastAsia"/>
                <w:lang w:eastAsia="zh-TW"/>
              </w:rPr>
              <w:t>長者</w:t>
            </w:r>
            <w:r w:rsidRPr="00BE53E7">
              <w:rPr>
                <w:lang w:eastAsia="zh-TW"/>
              </w:rPr>
              <w:t>跌</w:t>
            </w:r>
            <w:r w:rsidRPr="00BE53E7">
              <w:rPr>
                <w:rFonts w:hint="eastAsia"/>
                <w:lang w:eastAsia="zh-TW"/>
              </w:rPr>
              <w:t>倒事件</w:t>
            </w:r>
          </w:p>
        </w:tc>
      </w:tr>
      <w:tr w:rsidR="00FE1F86" w:rsidRPr="00BE53E7" w14:paraId="3C446833" w14:textId="77777777" w:rsidTr="00BD1481">
        <w:tc>
          <w:tcPr>
            <w:tcW w:w="975" w:type="pct"/>
            <w:shd w:val="clear" w:color="auto" w:fill="C5E0B3" w:themeFill="accent6" w:themeFillTint="66"/>
            <w:vAlign w:val="center"/>
          </w:tcPr>
          <w:p w14:paraId="62095B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89" w:type="pct"/>
            <w:shd w:val="clear" w:color="auto" w:fill="C5E0B3" w:themeFill="accent6" w:themeFillTint="66"/>
            <w:vAlign w:val="center"/>
          </w:tcPr>
          <w:p w14:paraId="1C15DF4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593" w:type="pct"/>
            <w:shd w:val="clear" w:color="auto" w:fill="C5E0B3" w:themeFill="accent6" w:themeFillTint="66"/>
            <w:vAlign w:val="center"/>
          </w:tcPr>
          <w:p w14:paraId="0E22ED1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461" w:type="pct"/>
            <w:shd w:val="clear" w:color="auto" w:fill="C5E0B3" w:themeFill="accent6" w:themeFillTint="66"/>
            <w:vAlign w:val="center"/>
          </w:tcPr>
          <w:p w14:paraId="6CEEB72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1055" w:type="pct"/>
            <w:shd w:val="clear" w:color="auto" w:fill="C5E0B3" w:themeFill="accent6" w:themeFillTint="66"/>
            <w:vAlign w:val="center"/>
          </w:tcPr>
          <w:p w14:paraId="1CF5B35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599" w:type="pct"/>
            <w:shd w:val="clear" w:color="auto" w:fill="C5E0B3" w:themeFill="accent6" w:themeFillTint="66"/>
            <w:vAlign w:val="center"/>
          </w:tcPr>
          <w:p w14:paraId="18EE6F8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28" w:type="pct"/>
            <w:shd w:val="clear" w:color="auto" w:fill="C5E0B3" w:themeFill="accent6" w:themeFillTint="66"/>
            <w:vAlign w:val="center"/>
          </w:tcPr>
          <w:p w14:paraId="0E39036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11AC2481" w14:textId="77777777" w:rsidTr="00BD1481">
        <w:tc>
          <w:tcPr>
            <w:tcW w:w="975" w:type="pct"/>
            <w:vAlign w:val="center"/>
          </w:tcPr>
          <w:p w14:paraId="275E47F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  <w:tc>
          <w:tcPr>
            <w:tcW w:w="789" w:type="pct"/>
            <w:vAlign w:val="center"/>
          </w:tcPr>
          <w:p w14:paraId="66FAB31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93" w:type="pct"/>
            <w:vAlign w:val="center"/>
          </w:tcPr>
          <w:p w14:paraId="3AB5E26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61" w:type="pct"/>
            <w:vAlign w:val="center"/>
          </w:tcPr>
          <w:p w14:paraId="6EBA9FB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1055" w:type="pct"/>
            <w:vAlign w:val="center"/>
          </w:tcPr>
          <w:p w14:paraId="088D3E3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事件編號</w:t>
            </w:r>
          </w:p>
        </w:tc>
        <w:tc>
          <w:tcPr>
            <w:tcW w:w="599" w:type="pct"/>
            <w:vAlign w:val="center"/>
          </w:tcPr>
          <w:p w14:paraId="2D979F1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28" w:type="pct"/>
            <w:vAlign w:val="center"/>
          </w:tcPr>
          <w:p w14:paraId="2CBE0AA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EC43F17" w14:textId="77777777" w:rsidTr="00BD1481">
        <w:tc>
          <w:tcPr>
            <w:tcW w:w="975" w:type="pct"/>
            <w:vAlign w:val="center"/>
          </w:tcPr>
          <w:p w14:paraId="14012F4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789" w:type="pct"/>
            <w:vAlign w:val="center"/>
          </w:tcPr>
          <w:p w14:paraId="0C80469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93" w:type="pct"/>
            <w:vAlign w:val="center"/>
          </w:tcPr>
          <w:p w14:paraId="301FAE8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61" w:type="pct"/>
            <w:vAlign w:val="center"/>
          </w:tcPr>
          <w:p w14:paraId="4A77049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55" w:type="pct"/>
            <w:vAlign w:val="center"/>
          </w:tcPr>
          <w:p w14:paraId="52F84B1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599" w:type="pct"/>
            <w:vAlign w:val="center"/>
          </w:tcPr>
          <w:p w14:paraId="1A6534E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28" w:type="pct"/>
            <w:vAlign w:val="center"/>
          </w:tcPr>
          <w:p w14:paraId="37AA63D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0095146" w14:textId="77777777" w:rsidTr="00BD1481">
        <w:tc>
          <w:tcPr>
            <w:tcW w:w="975" w:type="pct"/>
            <w:vAlign w:val="center"/>
          </w:tcPr>
          <w:p w14:paraId="69B519F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detected_time</w:t>
            </w:r>
            <w:proofErr w:type="spellEnd"/>
          </w:p>
        </w:tc>
        <w:tc>
          <w:tcPr>
            <w:tcW w:w="789" w:type="pct"/>
            <w:vAlign w:val="center"/>
          </w:tcPr>
          <w:p w14:paraId="63B2E76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593" w:type="pct"/>
            <w:vAlign w:val="center"/>
          </w:tcPr>
          <w:p w14:paraId="6165761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61" w:type="pct"/>
            <w:vAlign w:val="center"/>
          </w:tcPr>
          <w:p w14:paraId="0C6F8E3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55" w:type="pct"/>
            <w:vAlign w:val="center"/>
          </w:tcPr>
          <w:p w14:paraId="2EAEDF1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偵測時間</w:t>
            </w:r>
          </w:p>
        </w:tc>
        <w:tc>
          <w:tcPr>
            <w:tcW w:w="599" w:type="pct"/>
            <w:vAlign w:val="center"/>
          </w:tcPr>
          <w:p w14:paraId="05B167C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8" w:type="pct"/>
            <w:vAlign w:val="center"/>
          </w:tcPr>
          <w:p w14:paraId="01E6D86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7E5B5C8" w14:textId="77777777" w:rsidTr="00BD1481">
        <w:tc>
          <w:tcPr>
            <w:tcW w:w="975" w:type="pct"/>
            <w:vAlign w:val="center"/>
          </w:tcPr>
          <w:p w14:paraId="507F9A1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location</w:t>
            </w:r>
          </w:p>
        </w:tc>
        <w:tc>
          <w:tcPr>
            <w:tcW w:w="789" w:type="pct"/>
            <w:vAlign w:val="center"/>
          </w:tcPr>
          <w:p w14:paraId="4A471C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93" w:type="pct"/>
            <w:vAlign w:val="center"/>
          </w:tcPr>
          <w:p w14:paraId="251F2FE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461" w:type="pct"/>
            <w:vAlign w:val="center"/>
          </w:tcPr>
          <w:p w14:paraId="387D933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55" w:type="pct"/>
            <w:vAlign w:val="center"/>
          </w:tcPr>
          <w:p w14:paraId="4485D7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發生地點</w:t>
            </w:r>
          </w:p>
        </w:tc>
        <w:tc>
          <w:tcPr>
            <w:tcW w:w="599" w:type="pct"/>
            <w:vAlign w:val="center"/>
          </w:tcPr>
          <w:p w14:paraId="5DAA76D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8" w:type="pct"/>
            <w:vAlign w:val="center"/>
          </w:tcPr>
          <w:p w14:paraId="6F9DE84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206B559" w14:textId="77777777" w:rsidTr="00BD1481">
        <w:tc>
          <w:tcPr>
            <w:tcW w:w="975" w:type="pct"/>
            <w:vAlign w:val="center"/>
          </w:tcPr>
          <w:p w14:paraId="627B6B0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pose_before_fall</w:t>
            </w:r>
            <w:proofErr w:type="spellEnd"/>
          </w:p>
        </w:tc>
        <w:tc>
          <w:tcPr>
            <w:tcW w:w="789" w:type="pct"/>
            <w:vAlign w:val="center"/>
          </w:tcPr>
          <w:p w14:paraId="33C606A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93" w:type="pct"/>
            <w:vAlign w:val="center"/>
          </w:tcPr>
          <w:p w14:paraId="4EF9C1A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461" w:type="pct"/>
            <w:vAlign w:val="center"/>
          </w:tcPr>
          <w:p w14:paraId="5E86279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55" w:type="pct"/>
            <w:vAlign w:val="center"/>
          </w:tcPr>
          <w:p w14:paraId="5BA9871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跌倒前姿勢描述</w:t>
            </w:r>
          </w:p>
        </w:tc>
        <w:tc>
          <w:tcPr>
            <w:tcW w:w="599" w:type="pct"/>
            <w:vAlign w:val="center"/>
          </w:tcPr>
          <w:p w14:paraId="11B1A41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8" w:type="pct"/>
            <w:vAlign w:val="center"/>
          </w:tcPr>
          <w:p w14:paraId="66F14C3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4ADBAC86" w14:textId="77777777" w:rsidTr="00BD1481">
        <w:tc>
          <w:tcPr>
            <w:tcW w:w="975" w:type="pct"/>
            <w:vAlign w:val="center"/>
          </w:tcPr>
          <w:p w14:paraId="6667F47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video_filename</w:t>
            </w:r>
            <w:proofErr w:type="spellEnd"/>
          </w:p>
        </w:tc>
        <w:tc>
          <w:tcPr>
            <w:tcW w:w="789" w:type="pct"/>
            <w:vAlign w:val="center"/>
          </w:tcPr>
          <w:p w14:paraId="3D1A70F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593" w:type="pct"/>
            <w:vAlign w:val="center"/>
          </w:tcPr>
          <w:p w14:paraId="3A6C979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2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461" w:type="pct"/>
            <w:vAlign w:val="center"/>
          </w:tcPr>
          <w:p w14:paraId="73011A6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55" w:type="pct"/>
            <w:vAlign w:val="center"/>
          </w:tcPr>
          <w:p w14:paraId="0C5DEB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相關影片檔名</w:t>
            </w:r>
          </w:p>
        </w:tc>
        <w:tc>
          <w:tcPr>
            <w:tcW w:w="599" w:type="pct"/>
            <w:vAlign w:val="center"/>
          </w:tcPr>
          <w:p w14:paraId="0A2E0AB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8" w:type="pct"/>
            <w:vAlign w:val="center"/>
          </w:tcPr>
          <w:p w14:paraId="235D3C3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68766067" w14:textId="77777777" w:rsidR="00FE1F86" w:rsidRDefault="00FE1F86" w:rsidP="00FE1F86">
      <w:pPr>
        <w:ind w:firstLineChars="0" w:firstLine="0"/>
        <w:rPr>
          <w:lang w:eastAsia="zh-TW"/>
        </w:rPr>
      </w:pPr>
    </w:p>
    <w:p w14:paraId="205D3373" w14:textId="77777777" w:rsidR="00FE1F86" w:rsidRPr="009141DD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1" w:name="_Toc198722821"/>
      <w:r w:rsidRPr="009141DD">
        <w:rPr>
          <w:rFonts w:hint="eastAsia"/>
          <w:lang w:eastAsia="zh-TW"/>
        </w:rPr>
        <w:t>表</w:t>
      </w:r>
      <w:r w:rsidRPr="009141DD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9</w:t>
      </w:r>
      <w:r>
        <w:rPr>
          <w:lang w:eastAsia="zh-TW"/>
        </w:rPr>
        <w:fldChar w:fldCharType="end"/>
      </w:r>
      <w:r w:rsidRPr="009141DD">
        <w:rPr>
          <w:rFonts w:hint="eastAsia"/>
          <w:lang w:eastAsia="zh-TW"/>
        </w:rPr>
        <w:t>資料表描述</w:t>
      </w:r>
      <w:r w:rsidRPr="009141DD">
        <w:rPr>
          <w:rFonts w:hint="eastAsia"/>
          <w:lang w:eastAsia="zh-TW"/>
        </w:rPr>
        <w:t>-0</w:t>
      </w:r>
      <w:r>
        <w:rPr>
          <w:lang w:eastAsia="zh-TW"/>
        </w:rPr>
        <w:t>8</w:t>
      </w:r>
      <w:r w:rsidRPr="009141DD">
        <w:rPr>
          <w:rFonts w:hint="eastAsia"/>
          <w:lang w:eastAsia="zh-TW"/>
        </w:rPr>
        <w:t>步態不穩事件紀錄</w:t>
      </w:r>
      <w:bookmarkEnd w:id="11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043"/>
        <w:gridCol w:w="1792"/>
        <w:gridCol w:w="1577"/>
        <w:gridCol w:w="1318"/>
        <w:gridCol w:w="1564"/>
        <w:gridCol w:w="1152"/>
        <w:gridCol w:w="1082"/>
      </w:tblGrid>
      <w:tr w:rsidR="00FE1F86" w:rsidRPr="00BE53E7" w14:paraId="01172A63" w14:textId="77777777" w:rsidTr="00BD1481">
        <w:tc>
          <w:tcPr>
            <w:tcW w:w="970" w:type="pct"/>
            <w:shd w:val="clear" w:color="auto" w:fill="A8D08D" w:themeFill="accent6" w:themeFillTint="99"/>
            <w:vAlign w:val="center"/>
          </w:tcPr>
          <w:p w14:paraId="328B891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600" w:type="pct"/>
            <w:gridSpan w:val="2"/>
            <w:vAlign w:val="center"/>
          </w:tcPr>
          <w:p w14:paraId="2E15ECD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步態不穩事件紀錄</w:t>
            </w:r>
          </w:p>
        </w:tc>
        <w:tc>
          <w:tcPr>
            <w:tcW w:w="1369" w:type="pct"/>
            <w:gridSpan w:val="2"/>
            <w:shd w:val="clear" w:color="auto" w:fill="A8D08D" w:themeFill="accent6" w:themeFillTint="99"/>
            <w:vAlign w:val="center"/>
          </w:tcPr>
          <w:p w14:paraId="1A2B357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061" w:type="pct"/>
            <w:gridSpan w:val="2"/>
            <w:vAlign w:val="center"/>
          </w:tcPr>
          <w:p w14:paraId="06AEF5C5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8</w:t>
            </w:r>
          </w:p>
        </w:tc>
      </w:tr>
      <w:tr w:rsidR="00FE1F86" w:rsidRPr="00BE53E7" w14:paraId="67D5D8E7" w14:textId="77777777" w:rsidTr="00BD1481">
        <w:tc>
          <w:tcPr>
            <w:tcW w:w="970" w:type="pct"/>
            <w:shd w:val="clear" w:color="auto" w:fill="A8D08D" w:themeFill="accent6" w:themeFillTint="99"/>
            <w:vAlign w:val="center"/>
          </w:tcPr>
          <w:p w14:paraId="70C1C4B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600" w:type="pct"/>
            <w:gridSpan w:val="2"/>
            <w:vAlign w:val="center"/>
          </w:tcPr>
          <w:p w14:paraId="54A3CB5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gait_instability_event</w:t>
            </w:r>
            <w:proofErr w:type="spellEnd"/>
            <w:r w:rsidRPr="00BE53E7">
              <w:rPr>
                <w:lang w:eastAsia="zh-TW"/>
              </w:rPr>
              <w:t xml:space="preserve"> _records</w:t>
            </w:r>
          </w:p>
        </w:tc>
        <w:tc>
          <w:tcPr>
            <w:tcW w:w="1369" w:type="pct"/>
            <w:gridSpan w:val="2"/>
            <w:shd w:val="clear" w:color="auto" w:fill="A8D08D" w:themeFill="accent6" w:themeFillTint="99"/>
            <w:vAlign w:val="center"/>
          </w:tcPr>
          <w:p w14:paraId="2ABD86F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061" w:type="pct"/>
            <w:gridSpan w:val="2"/>
            <w:vAlign w:val="center"/>
          </w:tcPr>
          <w:p w14:paraId="43EFF6A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</w:tr>
      <w:tr w:rsidR="00FE1F86" w:rsidRPr="00BE53E7" w14:paraId="631F3130" w14:textId="77777777" w:rsidTr="00BD1481">
        <w:tc>
          <w:tcPr>
            <w:tcW w:w="970" w:type="pct"/>
            <w:shd w:val="clear" w:color="auto" w:fill="A8D08D" w:themeFill="accent6" w:themeFillTint="99"/>
            <w:vAlign w:val="center"/>
          </w:tcPr>
          <w:p w14:paraId="11EF024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30" w:type="pct"/>
            <w:gridSpan w:val="6"/>
            <w:vAlign w:val="center"/>
          </w:tcPr>
          <w:p w14:paraId="1936B73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紀錄長者步態不穩事件</w:t>
            </w:r>
          </w:p>
        </w:tc>
      </w:tr>
      <w:tr w:rsidR="00FE1F86" w:rsidRPr="00BE53E7" w14:paraId="1F67843B" w14:textId="77777777" w:rsidTr="00BD1481">
        <w:tc>
          <w:tcPr>
            <w:tcW w:w="970" w:type="pct"/>
            <w:shd w:val="clear" w:color="auto" w:fill="C5E0B3" w:themeFill="accent6" w:themeFillTint="66"/>
            <w:vAlign w:val="center"/>
          </w:tcPr>
          <w:p w14:paraId="3EAEDC7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851" w:type="pct"/>
            <w:shd w:val="clear" w:color="auto" w:fill="C5E0B3" w:themeFill="accent6" w:themeFillTint="66"/>
            <w:vAlign w:val="center"/>
          </w:tcPr>
          <w:p w14:paraId="554CE63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749" w:type="pct"/>
            <w:shd w:val="clear" w:color="auto" w:fill="C5E0B3" w:themeFill="accent6" w:themeFillTint="66"/>
            <w:vAlign w:val="center"/>
          </w:tcPr>
          <w:p w14:paraId="0228F18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26" w:type="pct"/>
            <w:shd w:val="clear" w:color="auto" w:fill="C5E0B3" w:themeFill="accent6" w:themeFillTint="66"/>
            <w:vAlign w:val="center"/>
          </w:tcPr>
          <w:p w14:paraId="77C5785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743" w:type="pct"/>
            <w:shd w:val="clear" w:color="auto" w:fill="C5E0B3" w:themeFill="accent6" w:themeFillTint="66"/>
            <w:vAlign w:val="center"/>
          </w:tcPr>
          <w:p w14:paraId="6DA68E5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547" w:type="pct"/>
            <w:shd w:val="clear" w:color="auto" w:fill="C5E0B3" w:themeFill="accent6" w:themeFillTint="66"/>
            <w:vAlign w:val="center"/>
          </w:tcPr>
          <w:p w14:paraId="29AF0C8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14" w:type="pct"/>
            <w:shd w:val="clear" w:color="auto" w:fill="C5E0B3" w:themeFill="accent6" w:themeFillTint="66"/>
            <w:vAlign w:val="center"/>
          </w:tcPr>
          <w:p w14:paraId="3B7F583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0C120009" w14:textId="77777777" w:rsidTr="00BD1481">
        <w:tc>
          <w:tcPr>
            <w:tcW w:w="970" w:type="pct"/>
            <w:vAlign w:val="center"/>
          </w:tcPr>
          <w:p w14:paraId="61488DE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  <w:tc>
          <w:tcPr>
            <w:tcW w:w="851" w:type="pct"/>
            <w:vAlign w:val="center"/>
          </w:tcPr>
          <w:p w14:paraId="3778687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749" w:type="pct"/>
            <w:vAlign w:val="center"/>
          </w:tcPr>
          <w:p w14:paraId="214BF0F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26" w:type="pct"/>
            <w:vAlign w:val="center"/>
          </w:tcPr>
          <w:p w14:paraId="796766B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743" w:type="pct"/>
            <w:vAlign w:val="center"/>
          </w:tcPr>
          <w:p w14:paraId="0EDBEBB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事件編號</w:t>
            </w:r>
          </w:p>
        </w:tc>
        <w:tc>
          <w:tcPr>
            <w:tcW w:w="547" w:type="pct"/>
            <w:vAlign w:val="center"/>
          </w:tcPr>
          <w:p w14:paraId="25EED41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14" w:type="pct"/>
            <w:vAlign w:val="center"/>
          </w:tcPr>
          <w:p w14:paraId="564ABBC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464AE374" w14:textId="77777777" w:rsidTr="00BD1481">
        <w:tc>
          <w:tcPr>
            <w:tcW w:w="970" w:type="pct"/>
            <w:vAlign w:val="center"/>
          </w:tcPr>
          <w:p w14:paraId="299804B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851" w:type="pct"/>
            <w:vAlign w:val="center"/>
          </w:tcPr>
          <w:p w14:paraId="47FA3AE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749" w:type="pct"/>
            <w:vAlign w:val="center"/>
          </w:tcPr>
          <w:p w14:paraId="65B24F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26" w:type="pct"/>
            <w:vAlign w:val="center"/>
          </w:tcPr>
          <w:p w14:paraId="04A22D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743" w:type="pct"/>
            <w:vAlign w:val="center"/>
          </w:tcPr>
          <w:p w14:paraId="5CBD8B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547" w:type="pct"/>
            <w:vAlign w:val="center"/>
          </w:tcPr>
          <w:p w14:paraId="6E900ED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14" w:type="pct"/>
            <w:vAlign w:val="center"/>
          </w:tcPr>
          <w:p w14:paraId="2796265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6A5245B1" w14:textId="77777777" w:rsidTr="00BD1481">
        <w:tc>
          <w:tcPr>
            <w:tcW w:w="970" w:type="pct"/>
            <w:vAlign w:val="center"/>
          </w:tcPr>
          <w:p w14:paraId="4204A3E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detected_time</w:t>
            </w:r>
            <w:proofErr w:type="spellEnd"/>
          </w:p>
        </w:tc>
        <w:tc>
          <w:tcPr>
            <w:tcW w:w="851" w:type="pct"/>
            <w:vAlign w:val="center"/>
          </w:tcPr>
          <w:p w14:paraId="471152D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749" w:type="pct"/>
            <w:vAlign w:val="center"/>
          </w:tcPr>
          <w:p w14:paraId="7EA43E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26" w:type="pct"/>
            <w:vAlign w:val="center"/>
          </w:tcPr>
          <w:p w14:paraId="7E0ED9B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743" w:type="pct"/>
            <w:vAlign w:val="center"/>
          </w:tcPr>
          <w:p w14:paraId="1AC4518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偵測時間</w:t>
            </w:r>
          </w:p>
        </w:tc>
        <w:tc>
          <w:tcPr>
            <w:tcW w:w="547" w:type="pct"/>
            <w:vAlign w:val="center"/>
          </w:tcPr>
          <w:p w14:paraId="7878532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14" w:type="pct"/>
            <w:vAlign w:val="center"/>
          </w:tcPr>
          <w:p w14:paraId="3B19DD7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2FC79B3E" w14:textId="77777777" w:rsidTr="00BD1481">
        <w:tc>
          <w:tcPr>
            <w:tcW w:w="970" w:type="pct"/>
            <w:vAlign w:val="center"/>
          </w:tcPr>
          <w:p w14:paraId="7148963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video_filename</w:t>
            </w:r>
            <w:proofErr w:type="spellEnd"/>
          </w:p>
        </w:tc>
        <w:tc>
          <w:tcPr>
            <w:tcW w:w="851" w:type="pct"/>
            <w:vAlign w:val="center"/>
          </w:tcPr>
          <w:p w14:paraId="08B823B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749" w:type="pct"/>
            <w:vAlign w:val="center"/>
          </w:tcPr>
          <w:p w14:paraId="1B3FB61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2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626" w:type="pct"/>
            <w:vAlign w:val="center"/>
          </w:tcPr>
          <w:p w14:paraId="7639858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743" w:type="pct"/>
            <w:vAlign w:val="center"/>
          </w:tcPr>
          <w:p w14:paraId="17C502A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相關影片檔名</w:t>
            </w:r>
          </w:p>
        </w:tc>
        <w:tc>
          <w:tcPr>
            <w:tcW w:w="547" w:type="pct"/>
            <w:vAlign w:val="center"/>
          </w:tcPr>
          <w:p w14:paraId="7C02D24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14" w:type="pct"/>
            <w:vAlign w:val="center"/>
          </w:tcPr>
          <w:p w14:paraId="134A987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179B7217" w14:textId="77777777" w:rsidR="00FE1F86" w:rsidRDefault="00FE1F86" w:rsidP="00FE1F86">
      <w:pPr>
        <w:ind w:firstLineChars="0" w:firstLine="0"/>
        <w:rPr>
          <w:lang w:eastAsia="zh-TW"/>
        </w:rPr>
      </w:pPr>
    </w:p>
    <w:p w14:paraId="4174AAA8" w14:textId="77777777" w:rsidR="00FE1F86" w:rsidRPr="008B3EFB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2" w:name="_Toc198722822"/>
      <w:r w:rsidRPr="008B3EFB">
        <w:rPr>
          <w:rFonts w:hint="eastAsia"/>
          <w:lang w:eastAsia="zh-TW"/>
        </w:rPr>
        <w:t>表</w:t>
      </w:r>
      <w:r w:rsidRPr="008B3EFB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10</w:t>
      </w:r>
      <w:r>
        <w:rPr>
          <w:lang w:eastAsia="zh-TW"/>
        </w:rPr>
        <w:fldChar w:fldCharType="end"/>
      </w:r>
      <w:r w:rsidRPr="008B3EFB">
        <w:rPr>
          <w:rFonts w:hint="eastAsia"/>
          <w:lang w:eastAsia="zh-TW"/>
        </w:rPr>
        <w:t>資料表描述</w:t>
      </w:r>
      <w:r w:rsidRPr="008B3EFB">
        <w:rPr>
          <w:rFonts w:hint="eastAsia"/>
          <w:lang w:eastAsia="zh-TW"/>
        </w:rPr>
        <w:t>-</w:t>
      </w:r>
      <w:r>
        <w:rPr>
          <w:lang w:eastAsia="zh-TW"/>
        </w:rPr>
        <w:t>09</w:t>
      </w:r>
      <w:r w:rsidRPr="008B3EFB">
        <w:rPr>
          <w:rFonts w:hint="eastAsia"/>
          <w:lang w:eastAsia="zh-TW"/>
        </w:rPr>
        <w:t>床紀錄</w:t>
      </w:r>
      <w:bookmarkEnd w:id="12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494"/>
        <w:gridCol w:w="1352"/>
        <w:gridCol w:w="1069"/>
        <w:gridCol w:w="1406"/>
        <w:gridCol w:w="1751"/>
        <w:gridCol w:w="1283"/>
        <w:gridCol w:w="1173"/>
      </w:tblGrid>
      <w:tr w:rsidR="00FE1F86" w:rsidRPr="00BE53E7" w14:paraId="26B2D972" w14:textId="77777777" w:rsidTr="00BD1481">
        <w:tc>
          <w:tcPr>
            <w:tcW w:w="1187" w:type="pct"/>
            <w:shd w:val="clear" w:color="auto" w:fill="A8D08D" w:themeFill="accent6" w:themeFillTint="99"/>
          </w:tcPr>
          <w:p w14:paraId="33C3C1C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138" w:type="pct"/>
            <w:gridSpan w:val="2"/>
          </w:tcPr>
          <w:p w14:paraId="77ECD0F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起床紀錄</w:t>
            </w:r>
          </w:p>
        </w:tc>
        <w:tc>
          <w:tcPr>
            <w:tcW w:w="1503" w:type="pct"/>
            <w:gridSpan w:val="2"/>
            <w:shd w:val="clear" w:color="auto" w:fill="A8D08D" w:themeFill="accent6" w:themeFillTint="99"/>
          </w:tcPr>
          <w:p w14:paraId="53199B5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171" w:type="pct"/>
            <w:gridSpan w:val="2"/>
          </w:tcPr>
          <w:p w14:paraId="18699CD8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9</w:t>
            </w:r>
          </w:p>
        </w:tc>
      </w:tr>
      <w:tr w:rsidR="00FE1F86" w:rsidRPr="00BE53E7" w14:paraId="4B6970B5" w14:textId="77777777" w:rsidTr="00BD1481">
        <w:tc>
          <w:tcPr>
            <w:tcW w:w="1187" w:type="pct"/>
            <w:shd w:val="clear" w:color="auto" w:fill="A8D08D" w:themeFill="accent6" w:themeFillTint="99"/>
          </w:tcPr>
          <w:p w14:paraId="364CAF2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138" w:type="pct"/>
            <w:gridSpan w:val="2"/>
          </w:tcPr>
          <w:p w14:paraId="36E727C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rFonts w:hint="eastAsia"/>
                <w:lang w:eastAsia="zh-TW"/>
              </w:rPr>
              <w:t>sleep_records</w:t>
            </w:r>
            <w:proofErr w:type="spellEnd"/>
          </w:p>
        </w:tc>
        <w:tc>
          <w:tcPr>
            <w:tcW w:w="1503" w:type="pct"/>
            <w:gridSpan w:val="2"/>
            <w:shd w:val="clear" w:color="auto" w:fill="A8D08D" w:themeFill="accent6" w:themeFillTint="99"/>
          </w:tcPr>
          <w:p w14:paraId="5CECFBB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171" w:type="pct"/>
            <w:gridSpan w:val="2"/>
          </w:tcPr>
          <w:p w14:paraId="0A827FB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</w:tr>
      <w:tr w:rsidR="00FE1F86" w:rsidRPr="00BE53E7" w14:paraId="5907D96C" w14:textId="77777777" w:rsidTr="00BD1481">
        <w:tc>
          <w:tcPr>
            <w:tcW w:w="1187" w:type="pct"/>
            <w:shd w:val="clear" w:color="auto" w:fill="A8D08D" w:themeFill="accent6" w:themeFillTint="99"/>
          </w:tcPr>
          <w:p w14:paraId="2715AD9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3813" w:type="pct"/>
            <w:gridSpan w:val="6"/>
          </w:tcPr>
          <w:p w14:paraId="05B0570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紀錄長者起床事件</w:t>
            </w:r>
          </w:p>
        </w:tc>
      </w:tr>
      <w:tr w:rsidR="00FE1F86" w:rsidRPr="00BE53E7" w14:paraId="6C628F81" w14:textId="77777777" w:rsidTr="00BD1481">
        <w:tc>
          <w:tcPr>
            <w:tcW w:w="1187" w:type="pct"/>
            <w:shd w:val="clear" w:color="auto" w:fill="C5E0B3" w:themeFill="accent6" w:themeFillTint="66"/>
          </w:tcPr>
          <w:p w14:paraId="1D2CE65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629" w:type="pct"/>
            <w:shd w:val="clear" w:color="auto" w:fill="C5E0B3" w:themeFill="accent6" w:themeFillTint="66"/>
          </w:tcPr>
          <w:p w14:paraId="5E8C825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510" w:type="pct"/>
            <w:shd w:val="clear" w:color="auto" w:fill="C5E0B3" w:themeFill="accent6" w:themeFillTint="66"/>
          </w:tcPr>
          <w:p w14:paraId="4F7170C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70" w:type="pct"/>
            <w:shd w:val="clear" w:color="auto" w:fill="C5E0B3" w:themeFill="accent6" w:themeFillTint="66"/>
          </w:tcPr>
          <w:p w14:paraId="4DFFE04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834" w:type="pct"/>
            <w:shd w:val="clear" w:color="auto" w:fill="C5E0B3" w:themeFill="accent6" w:themeFillTint="66"/>
          </w:tcPr>
          <w:p w14:paraId="6C4BCBC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611" w:type="pct"/>
            <w:shd w:val="clear" w:color="auto" w:fill="C5E0B3" w:themeFill="accent6" w:themeFillTint="66"/>
          </w:tcPr>
          <w:p w14:paraId="32D6404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60" w:type="pct"/>
            <w:shd w:val="clear" w:color="auto" w:fill="C5E0B3" w:themeFill="accent6" w:themeFillTint="66"/>
          </w:tcPr>
          <w:p w14:paraId="606DB91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55C66869" w14:textId="77777777" w:rsidTr="00BD1481">
        <w:tc>
          <w:tcPr>
            <w:tcW w:w="1187" w:type="pct"/>
            <w:vAlign w:val="center"/>
          </w:tcPr>
          <w:p w14:paraId="1C28342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record_id</w:t>
            </w:r>
            <w:proofErr w:type="spellEnd"/>
          </w:p>
        </w:tc>
        <w:tc>
          <w:tcPr>
            <w:tcW w:w="629" w:type="pct"/>
            <w:vAlign w:val="center"/>
          </w:tcPr>
          <w:p w14:paraId="4D64E85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10" w:type="pct"/>
            <w:vAlign w:val="center"/>
          </w:tcPr>
          <w:p w14:paraId="3331882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70" w:type="pct"/>
            <w:vAlign w:val="center"/>
          </w:tcPr>
          <w:p w14:paraId="0E41FFE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834" w:type="pct"/>
            <w:vAlign w:val="center"/>
          </w:tcPr>
          <w:p w14:paraId="150283A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事件編號</w:t>
            </w:r>
          </w:p>
        </w:tc>
        <w:tc>
          <w:tcPr>
            <w:tcW w:w="611" w:type="pct"/>
            <w:vAlign w:val="center"/>
          </w:tcPr>
          <w:p w14:paraId="1C807B0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60" w:type="pct"/>
            <w:vAlign w:val="center"/>
          </w:tcPr>
          <w:p w14:paraId="07FB7BB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4EB856A9" w14:textId="77777777" w:rsidTr="00BD1481">
        <w:tc>
          <w:tcPr>
            <w:tcW w:w="1187" w:type="pct"/>
            <w:vAlign w:val="center"/>
          </w:tcPr>
          <w:p w14:paraId="37A055D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629" w:type="pct"/>
            <w:vAlign w:val="center"/>
          </w:tcPr>
          <w:p w14:paraId="1D090C5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10" w:type="pct"/>
            <w:vAlign w:val="center"/>
          </w:tcPr>
          <w:p w14:paraId="7F2A4DA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70" w:type="pct"/>
            <w:vAlign w:val="center"/>
          </w:tcPr>
          <w:p w14:paraId="14F1CB6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34" w:type="pct"/>
            <w:vAlign w:val="center"/>
          </w:tcPr>
          <w:p w14:paraId="1B15BA4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611" w:type="pct"/>
            <w:vAlign w:val="center"/>
          </w:tcPr>
          <w:p w14:paraId="2B986A5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60" w:type="pct"/>
            <w:vAlign w:val="center"/>
          </w:tcPr>
          <w:p w14:paraId="11358EE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934EEC3" w14:textId="77777777" w:rsidTr="00BD1481">
        <w:tc>
          <w:tcPr>
            <w:tcW w:w="1187" w:type="pct"/>
            <w:vAlign w:val="center"/>
          </w:tcPr>
          <w:p w14:paraId="10E17F5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wake_time</w:t>
            </w:r>
            <w:proofErr w:type="spellEnd"/>
          </w:p>
        </w:tc>
        <w:tc>
          <w:tcPr>
            <w:tcW w:w="629" w:type="pct"/>
            <w:vAlign w:val="center"/>
          </w:tcPr>
          <w:p w14:paraId="35DE0BC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510" w:type="pct"/>
            <w:vAlign w:val="center"/>
          </w:tcPr>
          <w:p w14:paraId="2277E5A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70" w:type="pct"/>
            <w:vAlign w:val="center"/>
          </w:tcPr>
          <w:p w14:paraId="6CB32A1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34" w:type="pct"/>
            <w:vAlign w:val="center"/>
          </w:tcPr>
          <w:p w14:paraId="3063759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偵測時間</w:t>
            </w:r>
          </w:p>
        </w:tc>
        <w:tc>
          <w:tcPr>
            <w:tcW w:w="611" w:type="pct"/>
            <w:vAlign w:val="center"/>
          </w:tcPr>
          <w:p w14:paraId="72A256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60" w:type="pct"/>
            <w:vAlign w:val="center"/>
          </w:tcPr>
          <w:p w14:paraId="58DF4A5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78BDFEE7" w14:textId="77777777" w:rsidTr="00BD1481">
        <w:tc>
          <w:tcPr>
            <w:tcW w:w="1187" w:type="pct"/>
            <w:vAlign w:val="center"/>
          </w:tcPr>
          <w:p w14:paraId="4EB876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is_late</w:t>
            </w:r>
            <w:proofErr w:type="spellEnd"/>
          </w:p>
        </w:tc>
        <w:tc>
          <w:tcPr>
            <w:tcW w:w="629" w:type="pct"/>
            <w:vAlign w:val="center"/>
          </w:tcPr>
          <w:p w14:paraId="15B70B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TINYINT</w:t>
            </w:r>
          </w:p>
        </w:tc>
        <w:tc>
          <w:tcPr>
            <w:tcW w:w="510" w:type="pct"/>
            <w:vAlign w:val="center"/>
          </w:tcPr>
          <w:p w14:paraId="2A424B6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</w:p>
        </w:tc>
        <w:tc>
          <w:tcPr>
            <w:tcW w:w="670" w:type="pct"/>
            <w:vAlign w:val="center"/>
          </w:tcPr>
          <w:p w14:paraId="4C5396F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34" w:type="pct"/>
            <w:vAlign w:val="center"/>
          </w:tcPr>
          <w:p w14:paraId="3DD2844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是否晚起</w:t>
            </w:r>
          </w:p>
        </w:tc>
        <w:tc>
          <w:tcPr>
            <w:tcW w:w="611" w:type="pct"/>
            <w:vAlign w:val="center"/>
          </w:tcPr>
          <w:p w14:paraId="502A554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60" w:type="pct"/>
            <w:vAlign w:val="center"/>
          </w:tcPr>
          <w:p w14:paraId="0315DCA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2BE8CBC6" w14:textId="77777777" w:rsidR="00FE1F86" w:rsidRDefault="00FE1F86" w:rsidP="00FE1F86">
      <w:pPr>
        <w:ind w:firstLineChars="0" w:firstLine="0"/>
        <w:rPr>
          <w:lang w:eastAsia="zh-TW"/>
        </w:rPr>
      </w:pPr>
      <w:r>
        <w:rPr>
          <w:lang w:eastAsia="zh-TW"/>
        </w:rPr>
        <w:br w:type="page"/>
      </w:r>
    </w:p>
    <w:p w14:paraId="1CDE2C0B" w14:textId="77777777" w:rsidR="00FE1F86" w:rsidRPr="006959B0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3" w:name="_Toc198722823"/>
      <w:r w:rsidRPr="006959B0">
        <w:rPr>
          <w:rFonts w:hint="eastAsia"/>
          <w:lang w:eastAsia="zh-TW"/>
        </w:rPr>
        <w:lastRenderedPageBreak/>
        <w:t>表</w:t>
      </w:r>
      <w:r w:rsidRPr="006959B0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11</w:t>
      </w:r>
      <w:r>
        <w:rPr>
          <w:lang w:eastAsia="zh-TW"/>
        </w:rPr>
        <w:fldChar w:fldCharType="end"/>
      </w:r>
      <w:r w:rsidRPr="006959B0">
        <w:rPr>
          <w:rFonts w:hint="eastAsia"/>
          <w:lang w:eastAsia="zh-TW"/>
        </w:rPr>
        <w:t>資料表描述</w:t>
      </w:r>
      <w:r w:rsidRPr="006959B0">
        <w:rPr>
          <w:rFonts w:hint="eastAsia"/>
          <w:lang w:eastAsia="zh-TW"/>
        </w:rPr>
        <w:t>-1</w:t>
      </w:r>
      <w:r>
        <w:rPr>
          <w:lang w:eastAsia="zh-TW"/>
        </w:rPr>
        <w:t>0</w:t>
      </w:r>
      <w:r w:rsidRPr="006959B0">
        <w:rPr>
          <w:rFonts w:hint="eastAsia"/>
          <w:lang w:eastAsia="zh-TW"/>
        </w:rPr>
        <w:t>起床習慣摘要</w:t>
      </w:r>
      <w:bookmarkEnd w:id="13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455"/>
        <w:gridCol w:w="1809"/>
        <w:gridCol w:w="1098"/>
        <w:gridCol w:w="1340"/>
        <w:gridCol w:w="1887"/>
        <w:gridCol w:w="855"/>
        <w:gridCol w:w="1084"/>
      </w:tblGrid>
      <w:tr w:rsidR="00FE1F86" w:rsidRPr="00BE53E7" w14:paraId="40B60C42" w14:textId="77777777" w:rsidTr="00BD1481">
        <w:tc>
          <w:tcPr>
            <w:tcW w:w="1141" w:type="pct"/>
            <w:shd w:val="clear" w:color="auto" w:fill="A8D08D" w:themeFill="accent6" w:themeFillTint="99"/>
            <w:vAlign w:val="center"/>
          </w:tcPr>
          <w:p w14:paraId="124C75E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352" w:type="pct"/>
            <w:gridSpan w:val="2"/>
            <w:vAlign w:val="center"/>
          </w:tcPr>
          <w:p w14:paraId="1A547CA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起床習慣摘要</w:t>
            </w:r>
          </w:p>
        </w:tc>
        <w:tc>
          <w:tcPr>
            <w:tcW w:w="1569" w:type="pct"/>
            <w:gridSpan w:val="2"/>
            <w:shd w:val="clear" w:color="auto" w:fill="A8D08D" w:themeFill="accent6" w:themeFillTint="99"/>
            <w:vAlign w:val="center"/>
          </w:tcPr>
          <w:p w14:paraId="363E188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938" w:type="pct"/>
            <w:gridSpan w:val="2"/>
            <w:vAlign w:val="center"/>
          </w:tcPr>
          <w:p w14:paraId="074016C4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0</w:t>
            </w:r>
          </w:p>
        </w:tc>
      </w:tr>
      <w:tr w:rsidR="00FE1F86" w:rsidRPr="00BE53E7" w14:paraId="4EDEA28E" w14:textId="77777777" w:rsidTr="00BD1481">
        <w:tc>
          <w:tcPr>
            <w:tcW w:w="1141" w:type="pct"/>
            <w:shd w:val="clear" w:color="auto" w:fill="A8D08D" w:themeFill="accent6" w:themeFillTint="99"/>
            <w:vAlign w:val="center"/>
          </w:tcPr>
          <w:p w14:paraId="23011C8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352" w:type="pct"/>
            <w:gridSpan w:val="2"/>
            <w:vAlign w:val="center"/>
          </w:tcPr>
          <w:p w14:paraId="7CAFB3F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wake_pattern_summary</w:t>
            </w:r>
            <w:proofErr w:type="spellEnd"/>
          </w:p>
        </w:tc>
        <w:tc>
          <w:tcPr>
            <w:tcW w:w="1569" w:type="pct"/>
            <w:gridSpan w:val="2"/>
            <w:shd w:val="clear" w:color="auto" w:fill="A8D08D" w:themeFill="accent6" w:themeFillTint="99"/>
            <w:vAlign w:val="center"/>
          </w:tcPr>
          <w:p w14:paraId="7B97030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938" w:type="pct"/>
            <w:gridSpan w:val="2"/>
            <w:vAlign w:val="center"/>
          </w:tcPr>
          <w:p w14:paraId="6B5C4C0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summary_id</w:t>
            </w:r>
            <w:proofErr w:type="spellEnd"/>
          </w:p>
        </w:tc>
      </w:tr>
      <w:tr w:rsidR="00FE1F86" w:rsidRPr="00BE53E7" w14:paraId="77E6AD3E" w14:textId="77777777" w:rsidTr="00BD1481">
        <w:tc>
          <w:tcPr>
            <w:tcW w:w="1141" w:type="pct"/>
            <w:shd w:val="clear" w:color="auto" w:fill="A8D08D" w:themeFill="accent6" w:themeFillTint="99"/>
            <w:vAlign w:val="center"/>
          </w:tcPr>
          <w:p w14:paraId="4E0F09F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3859" w:type="pct"/>
            <w:gridSpan w:val="6"/>
            <w:vAlign w:val="center"/>
          </w:tcPr>
          <w:p w14:paraId="31FDFD2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紀錄長者起床習慣</w:t>
            </w:r>
          </w:p>
        </w:tc>
      </w:tr>
      <w:tr w:rsidR="00FE1F86" w:rsidRPr="00BE53E7" w14:paraId="783EB4E9" w14:textId="77777777" w:rsidTr="00BD1481">
        <w:tc>
          <w:tcPr>
            <w:tcW w:w="1141" w:type="pct"/>
            <w:shd w:val="clear" w:color="auto" w:fill="C5E0B3" w:themeFill="accent6" w:themeFillTint="66"/>
            <w:vAlign w:val="center"/>
          </w:tcPr>
          <w:p w14:paraId="6791141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841" w:type="pct"/>
            <w:shd w:val="clear" w:color="auto" w:fill="C5E0B3" w:themeFill="accent6" w:themeFillTint="66"/>
            <w:vAlign w:val="center"/>
          </w:tcPr>
          <w:p w14:paraId="43BBA36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511" w:type="pct"/>
            <w:shd w:val="clear" w:color="auto" w:fill="C5E0B3" w:themeFill="accent6" w:themeFillTint="66"/>
            <w:vAlign w:val="center"/>
          </w:tcPr>
          <w:p w14:paraId="1079388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55" w:type="pct"/>
            <w:shd w:val="clear" w:color="auto" w:fill="C5E0B3" w:themeFill="accent6" w:themeFillTint="66"/>
            <w:vAlign w:val="center"/>
          </w:tcPr>
          <w:p w14:paraId="157997A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914" w:type="pct"/>
            <w:shd w:val="clear" w:color="auto" w:fill="C5E0B3" w:themeFill="accent6" w:themeFillTint="66"/>
            <w:vAlign w:val="center"/>
          </w:tcPr>
          <w:p w14:paraId="74BB1BD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405" w:type="pct"/>
            <w:shd w:val="clear" w:color="auto" w:fill="C5E0B3" w:themeFill="accent6" w:themeFillTint="66"/>
            <w:vAlign w:val="center"/>
          </w:tcPr>
          <w:p w14:paraId="4927AF7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33" w:type="pct"/>
            <w:shd w:val="clear" w:color="auto" w:fill="C5E0B3" w:themeFill="accent6" w:themeFillTint="66"/>
            <w:vAlign w:val="center"/>
          </w:tcPr>
          <w:p w14:paraId="12844B0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54C358AB" w14:textId="77777777" w:rsidTr="00BD1481">
        <w:tc>
          <w:tcPr>
            <w:tcW w:w="1141" w:type="pct"/>
            <w:vAlign w:val="center"/>
          </w:tcPr>
          <w:p w14:paraId="18AF546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summary_id</w:t>
            </w:r>
            <w:proofErr w:type="spellEnd"/>
          </w:p>
        </w:tc>
        <w:tc>
          <w:tcPr>
            <w:tcW w:w="841" w:type="pct"/>
            <w:vAlign w:val="center"/>
          </w:tcPr>
          <w:p w14:paraId="1945630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11" w:type="pct"/>
            <w:vAlign w:val="center"/>
          </w:tcPr>
          <w:p w14:paraId="15F4260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5263E6B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914" w:type="pct"/>
            <w:vAlign w:val="center"/>
          </w:tcPr>
          <w:p w14:paraId="5D978E5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摘要編號</w:t>
            </w:r>
          </w:p>
        </w:tc>
        <w:tc>
          <w:tcPr>
            <w:tcW w:w="405" w:type="pct"/>
            <w:vAlign w:val="center"/>
          </w:tcPr>
          <w:p w14:paraId="1A3D7E5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33" w:type="pct"/>
            <w:vAlign w:val="center"/>
          </w:tcPr>
          <w:p w14:paraId="4424D9C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0D0EFFB" w14:textId="77777777" w:rsidTr="00BD1481">
        <w:tc>
          <w:tcPr>
            <w:tcW w:w="1141" w:type="pct"/>
            <w:vAlign w:val="center"/>
          </w:tcPr>
          <w:p w14:paraId="652D8C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841" w:type="pct"/>
            <w:vAlign w:val="center"/>
          </w:tcPr>
          <w:p w14:paraId="1F81AD9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511" w:type="pct"/>
            <w:vAlign w:val="center"/>
          </w:tcPr>
          <w:p w14:paraId="4CEE23C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66DF1E3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14" w:type="pct"/>
            <w:vAlign w:val="center"/>
          </w:tcPr>
          <w:p w14:paraId="1896580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lang w:eastAsia="zh-TW"/>
              </w:rPr>
              <w:t xml:space="preserve"> ID</w:t>
            </w:r>
          </w:p>
        </w:tc>
        <w:tc>
          <w:tcPr>
            <w:tcW w:w="405" w:type="pct"/>
            <w:vAlign w:val="center"/>
          </w:tcPr>
          <w:p w14:paraId="5ABAF12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3" w:type="pct"/>
            <w:vAlign w:val="center"/>
          </w:tcPr>
          <w:p w14:paraId="50C280B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5453012" w14:textId="77777777" w:rsidTr="00BD1481">
        <w:tc>
          <w:tcPr>
            <w:tcW w:w="1141" w:type="pct"/>
            <w:vAlign w:val="center"/>
          </w:tcPr>
          <w:p w14:paraId="7A93418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start_date</w:t>
            </w:r>
            <w:proofErr w:type="spellEnd"/>
          </w:p>
        </w:tc>
        <w:tc>
          <w:tcPr>
            <w:tcW w:w="841" w:type="pct"/>
            <w:vAlign w:val="center"/>
          </w:tcPr>
          <w:p w14:paraId="7E46C87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</w:t>
            </w:r>
          </w:p>
        </w:tc>
        <w:tc>
          <w:tcPr>
            <w:tcW w:w="511" w:type="pct"/>
            <w:vAlign w:val="center"/>
          </w:tcPr>
          <w:p w14:paraId="7C855C0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2327D6C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14" w:type="pct"/>
            <w:vAlign w:val="center"/>
          </w:tcPr>
          <w:p w14:paraId="4A6660B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分析起始日</w:t>
            </w:r>
          </w:p>
        </w:tc>
        <w:tc>
          <w:tcPr>
            <w:tcW w:w="405" w:type="pct"/>
            <w:vAlign w:val="center"/>
          </w:tcPr>
          <w:p w14:paraId="5499F61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3" w:type="pct"/>
            <w:vAlign w:val="center"/>
          </w:tcPr>
          <w:p w14:paraId="3182E2D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6CB6F680" w14:textId="77777777" w:rsidTr="00BD1481">
        <w:tc>
          <w:tcPr>
            <w:tcW w:w="1141" w:type="pct"/>
            <w:vAlign w:val="center"/>
          </w:tcPr>
          <w:p w14:paraId="4A51CD7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end_date</w:t>
            </w:r>
            <w:proofErr w:type="spellEnd"/>
          </w:p>
        </w:tc>
        <w:tc>
          <w:tcPr>
            <w:tcW w:w="841" w:type="pct"/>
            <w:vAlign w:val="center"/>
          </w:tcPr>
          <w:p w14:paraId="3F4477D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</w:t>
            </w:r>
          </w:p>
        </w:tc>
        <w:tc>
          <w:tcPr>
            <w:tcW w:w="511" w:type="pct"/>
            <w:vAlign w:val="center"/>
          </w:tcPr>
          <w:p w14:paraId="40B7627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5649D29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14" w:type="pct"/>
            <w:vAlign w:val="center"/>
          </w:tcPr>
          <w:p w14:paraId="691FBBE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分析結束日</w:t>
            </w:r>
          </w:p>
        </w:tc>
        <w:tc>
          <w:tcPr>
            <w:tcW w:w="405" w:type="pct"/>
            <w:vAlign w:val="center"/>
          </w:tcPr>
          <w:p w14:paraId="01783B6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3" w:type="pct"/>
            <w:vAlign w:val="center"/>
          </w:tcPr>
          <w:p w14:paraId="7C8A9D0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6B200E29" w14:textId="77777777" w:rsidTr="00BD1481">
        <w:tc>
          <w:tcPr>
            <w:tcW w:w="1141" w:type="pct"/>
            <w:vAlign w:val="center"/>
          </w:tcPr>
          <w:p w14:paraId="421B73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average_wake_time</w:t>
            </w:r>
            <w:proofErr w:type="spellEnd"/>
          </w:p>
        </w:tc>
        <w:tc>
          <w:tcPr>
            <w:tcW w:w="841" w:type="pct"/>
            <w:vAlign w:val="center"/>
          </w:tcPr>
          <w:p w14:paraId="322BD29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TIME</w:t>
            </w:r>
          </w:p>
        </w:tc>
        <w:tc>
          <w:tcPr>
            <w:tcW w:w="511" w:type="pct"/>
            <w:vAlign w:val="center"/>
          </w:tcPr>
          <w:p w14:paraId="563ACEC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291CC0E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14" w:type="pct"/>
            <w:vAlign w:val="center"/>
          </w:tcPr>
          <w:p w14:paraId="4F203DD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平均起床時間</w:t>
            </w:r>
          </w:p>
        </w:tc>
        <w:tc>
          <w:tcPr>
            <w:tcW w:w="405" w:type="pct"/>
            <w:vAlign w:val="center"/>
          </w:tcPr>
          <w:p w14:paraId="22F26E7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3" w:type="pct"/>
            <w:vAlign w:val="center"/>
          </w:tcPr>
          <w:p w14:paraId="498414D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26A4BE0A" w14:textId="77777777" w:rsidTr="00BD1481">
        <w:tc>
          <w:tcPr>
            <w:tcW w:w="1141" w:type="pct"/>
            <w:vAlign w:val="center"/>
          </w:tcPr>
          <w:p w14:paraId="47CC327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created_at</w:t>
            </w:r>
            <w:proofErr w:type="spellEnd"/>
          </w:p>
        </w:tc>
        <w:tc>
          <w:tcPr>
            <w:tcW w:w="841" w:type="pct"/>
            <w:vAlign w:val="center"/>
          </w:tcPr>
          <w:p w14:paraId="7FB96E9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511" w:type="pct"/>
            <w:vAlign w:val="center"/>
          </w:tcPr>
          <w:p w14:paraId="07D5D71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5" w:type="pct"/>
            <w:vAlign w:val="center"/>
          </w:tcPr>
          <w:p w14:paraId="31A8E3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914" w:type="pct"/>
            <w:vAlign w:val="center"/>
          </w:tcPr>
          <w:p w14:paraId="373C9D6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產生日期</w:t>
            </w:r>
          </w:p>
        </w:tc>
        <w:tc>
          <w:tcPr>
            <w:tcW w:w="405" w:type="pct"/>
            <w:vAlign w:val="center"/>
          </w:tcPr>
          <w:p w14:paraId="2B6FCCB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3" w:type="pct"/>
            <w:vAlign w:val="center"/>
          </w:tcPr>
          <w:p w14:paraId="7B0C6C5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191B524A" w14:textId="77777777" w:rsidR="00FE1F86" w:rsidRDefault="00FE1F86" w:rsidP="00FE1F86">
      <w:pPr>
        <w:ind w:firstLineChars="0" w:firstLine="0"/>
        <w:rPr>
          <w:lang w:eastAsia="zh-TW"/>
        </w:rPr>
      </w:pPr>
    </w:p>
    <w:p w14:paraId="48308D64" w14:textId="77777777" w:rsidR="00FE1F86" w:rsidRPr="00B74C91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4" w:name="_Toc198722824"/>
      <w:r w:rsidRPr="00B74C91">
        <w:rPr>
          <w:rFonts w:hint="eastAsia"/>
          <w:lang w:eastAsia="zh-TW"/>
        </w:rPr>
        <w:t>表</w:t>
      </w:r>
      <w:r w:rsidRPr="00B74C91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12</w:t>
      </w:r>
      <w:r>
        <w:rPr>
          <w:lang w:eastAsia="zh-TW"/>
        </w:rPr>
        <w:fldChar w:fldCharType="end"/>
      </w:r>
      <w:r w:rsidRPr="00B74C91">
        <w:rPr>
          <w:rFonts w:hint="eastAsia"/>
          <w:lang w:eastAsia="zh-TW"/>
        </w:rPr>
        <w:t>資料表描述</w:t>
      </w:r>
      <w:r w:rsidRPr="00B74C91">
        <w:rPr>
          <w:rFonts w:hint="eastAsia"/>
          <w:lang w:eastAsia="zh-TW"/>
        </w:rPr>
        <w:t>-1</w:t>
      </w:r>
      <w:r>
        <w:rPr>
          <w:lang w:eastAsia="zh-TW"/>
        </w:rPr>
        <w:t>1</w:t>
      </w:r>
      <w:r w:rsidRPr="00B74C91">
        <w:rPr>
          <w:rFonts w:hint="eastAsia"/>
          <w:lang w:eastAsia="zh-TW"/>
        </w:rPr>
        <w:t>典藏影片</w:t>
      </w:r>
      <w:bookmarkEnd w:id="14"/>
    </w:p>
    <w:tbl>
      <w:tblPr>
        <w:tblStyle w:val="aff2"/>
        <w:tblW w:w="5000" w:type="pct"/>
        <w:tblLayout w:type="fixed"/>
        <w:tblLook w:val="04A0" w:firstRow="1" w:lastRow="0" w:firstColumn="1" w:lastColumn="0" w:noHBand="0" w:noVBand="1"/>
      </w:tblPr>
      <w:tblGrid>
        <w:gridCol w:w="2049"/>
        <w:gridCol w:w="1666"/>
        <w:gridCol w:w="556"/>
        <w:gridCol w:w="861"/>
        <w:gridCol w:w="1775"/>
        <w:gridCol w:w="2497"/>
        <w:gridCol w:w="1124"/>
      </w:tblGrid>
      <w:tr w:rsidR="00FE1F86" w:rsidRPr="00BE53E7" w14:paraId="44AA8FE1" w14:textId="77777777" w:rsidTr="00BD1481">
        <w:tc>
          <w:tcPr>
            <w:tcW w:w="973" w:type="pct"/>
            <w:shd w:val="clear" w:color="auto" w:fill="A8D08D" w:themeFill="accent6" w:themeFillTint="99"/>
            <w:vAlign w:val="center"/>
          </w:tcPr>
          <w:p w14:paraId="09AD0B2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055" w:type="pct"/>
            <w:gridSpan w:val="2"/>
            <w:vAlign w:val="center"/>
          </w:tcPr>
          <w:p w14:paraId="4E907D4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典藏影片</w:t>
            </w:r>
          </w:p>
        </w:tc>
        <w:tc>
          <w:tcPr>
            <w:tcW w:w="1252" w:type="pct"/>
            <w:gridSpan w:val="2"/>
            <w:shd w:val="clear" w:color="auto" w:fill="A8D08D" w:themeFill="accent6" w:themeFillTint="99"/>
            <w:vAlign w:val="center"/>
          </w:tcPr>
          <w:p w14:paraId="1822DE8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720" w:type="pct"/>
            <w:gridSpan w:val="2"/>
            <w:vAlign w:val="center"/>
          </w:tcPr>
          <w:p w14:paraId="0CC0347E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1</w:t>
            </w:r>
          </w:p>
        </w:tc>
      </w:tr>
      <w:tr w:rsidR="00FE1F86" w:rsidRPr="00BE53E7" w14:paraId="325C2300" w14:textId="77777777" w:rsidTr="00BD1481">
        <w:tc>
          <w:tcPr>
            <w:tcW w:w="973" w:type="pct"/>
            <w:shd w:val="clear" w:color="auto" w:fill="A8D08D" w:themeFill="accent6" w:themeFillTint="99"/>
            <w:vAlign w:val="center"/>
          </w:tcPr>
          <w:p w14:paraId="5E5E76D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055" w:type="pct"/>
            <w:gridSpan w:val="2"/>
            <w:vAlign w:val="center"/>
          </w:tcPr>
          <w:p w14:paraId="6902EB1A" w14:textId="70C5726E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v</w:t>
            </w:r>
            <w:r w:rsidRPr="00BE53E7">
              <w:rPr>
                <w:lang w:eastAsia="zh-TW"/>
              </w:rPr>
              <w:t>ideo_</w:t>
            </w:r>
            <w:r w:rsidRPr="00BE53E7"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watchlist</w:t>
            </w:r>
          </w:p>
        </w:tc>
        <w:tc>
          <w:tcPr>
            <w:tcW w:w="1252" w:type="pct"/>
            <w:gridSpan w:val="2"/>
            <w:shd w:val="clear" w:color="auto" w:fill="A8D08D" w:themeFill="accent6" w:themeFillTint="99"/>
            <w:vAlign w:val="center"/>
          </w:tcPr>
          <w:p w14:paraId="3002371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720" w:type="pct"/>
            <w:gridSpan w:val="2"/>
            <w:vAlign w:val="center"/>
          </w:tcPr>
          <w:p w14:paraId="60081D62" w14:textId="31F1D0CA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watchlist</w:t>
            </w:r>
            <w:r w:rsidRPr="00BE53E7">
              <w:rPr>
                <w:lang w:eastAsia="zh-TW"/>
              </w:rPr>
              <w:t>_id</w:t>
            </w:r>
            <w:proofErr w:type="spellEnd"/>
          </w:p>
        </w:tc>
      </w:tr>
      <w:tr w:rsidR="00FE1F86" w:rsidRPr="00BE53E7" w14:paraId="18661C9F" w14:textId="77777777" w:rsidTr="00BD1481">
        <w:tc>
          <w:tcPr>
            <w:tcW w:w="973" w:type="pct"/>
            <w:shd w:val="clear" w:color="auto" w:fill="A8D08D" w:themeFill="accent6" w:themeFillTint="99"/>
            <w:vAlign w:val="center"/>
          </w:tcPr>
          <w:p w14:paraId="13B78E2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27" w:type="pct"/>
            <w:gridSpan w:val="6"/>
            <w:vAlign w:val="center"/>
          </w:tcPr>
          <w:p w14:paraId="03D4DE7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紀錄照護者收藏長者相關事件影片</w:t>
            </w:r>
          </w:p>
        </w:tc>
      </w:tr>
      <w:tr w:rsidR="00FE1F86" w:rsidRPr="00BE53E7" w14:paraId="624BBC18" w14:textId="77777777" w:rsidTr="00BD1481">
        <w:tc>
          <w:tcPr>
            <w:tcW w:w="973" w:type="pct"/>
            <w:shd w:val="clear" w:color="auto" w:fill="C5E0B3" w:themeFill="accent6" w:themeFillTint="66"/>
            <w:vAlign w:val="center"/>
          </w:tcPr>
          <w:p w14:paraId="2064C08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91" w:type="pct"/>
            <w:shd w:val="clear" w:color="auto" w:fill="C5E0B3" w:themeFill="accent6" w:themeFillTint="66"/>
            <w:vAlign w:val="center"/>
          </w:tcPr>
          <w:p w14:paraId="5439C5F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264" w:type="pct"/>
            <w:shd w:val="clear" w:color="auto" w:fill="C5E0B3" w:themeFill="accent6" w:themeFillTint="66"/>
            <w:vAlign w:val="center"/>
          </w:tcPr>
          <w:p w14:paraId="476B876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409" w:type="pct"/>
            <w:shd w:val="clear" w:color="auto" w:fill="C5E0B3" w:themeFill="accent6" w:themeFillTint="66"/>
            <w:vAlign w:val="center"/>
          </w:tcPr>
          <w:p w14:paraId="0336D7A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843" w:type="pct"/>
            <w:shd w:val="clear" w:color="auto" w:fill="C5E0B3" w:themeFill="accent6" w:themeFillTint="66"/>
            <w:vAlign w:val="center"/>
          </w:tcPr>
          <w:p w14:paraId="69FD16C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1186" w:type="pct"/>
            <w:shd w:val="clear" w:color="auto" w:fill="C5E0B3" w:themeFill="accent6" w:themeFillTint="66"/>
            <w:vAlign w:val="center"/>
          </w:tcPr>
          <w:p w14:paraId="2D60F2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34" w:type="pct"/>
            <w:shd w:val="clear" w:color="auto" w:fill="C5E0B3" w:themeFill="accent6" w:themeFillTint="66"/>
            <w:vAlign w:val="center"/>
          </w:tcPr>
          <w:p w14:paraId="7B540B8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預設值</w:t>
            </w:r>
          </w:p>
        </w:tc>
      </w:tr>
      <w:tr w:rsidR="00FE1F86" w:rsidRPr="00BE53E7" w14:paraId="06462DB0" w14:textId="77777777" w:rsidTr="00BD1481">
        <w:tc>
          <w:tcPr>
            <w:tcW w:w="973" w:type="pct"/>
            <w:vAlign w:val="center"/>
          </w:tcPr>
          <w:p w14:paraId="0E7BD471" w14:textId="53525CA2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watchlist</w:t>
            </w:r>
            <w:r w:rsidRPr="00BE53E7">
              <w:rPr>
                <w:lang w:eastAsia="zh-TW"/>
              </w:rPr>
              <w:t>_id</w:t>
            </w:r>
            <w:proofErr w:type="spellEnd"/>
          </w:p>
        </w:tc>
        <w:tc>
          <w:tcPr>
            <w:tcW w:w="791" w:type="pct"/>
            <w:vAlign w:val="center"/>
          </w:tcPr>
          <w:p w14:paraId="3F919FD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264" w:type="pct"/>
            <w:vAlign w:val="center"/>
          </w:tcPr>
          <w:p w14:paraId="50AE863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09" w:type="pct"/>
            <w:vAlign w:val="center"/>
          </w:tcPr>
          <w:p w14:paraId="5260279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否</w:t>
            </w:r>
          </w:p>
        </w:tc>
        <w:tc>
          <w:tcPr>
            <w:tcW w:w="843" w:type="pct"/>
            <w:vAlign w:val="center"/>
          </w:tcPr>
          <w:p w14:paraId="4DDC123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典藏</w:t>
            </w:r>
            <w:r w:rsidRPr="00BE53E7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1186" w:type="pct"/>
            <w:vAlign w:val="center"/>
          </w:tcPr>
          <w:p w14:paraId="0EB2B41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34" w:type="pct"/>
            <w:vAlign w:val="center"/>
          </w:tcPr>
          <w:p w14:paraId="78B3014F" w14:textId="77777777" w:rsidR="00FE1F86" w:rsidRPr="00BE53E7" w:rsidRDefault="00FE1F86" w:rsidP="00BD1481">
            <w:pPr>
              <w:ind w:firstLine="560"/>
              <w:jc w:val="center"/>
              <w:rPr>
                <w:lang w:eastAsia="zh-TW"/>
              </w:rPr>
            </w:pPr>
          </w:p>
        </w:tc>
      </w:tr>
      <w:tr w:rsidR="00FE1F86" w:rsidRPr="00BE53E7" w14:paraId="28733986" w14:textId="77777777" w:rsidTr="00BD1481">
        <w:tc>
          <w:tcPr>
            <w:tcW w:w="973" w:type="pct"/>
            <w:vAlign w:val="center"/>
          </w:tcPr>
          <w:p w14:paraId="4D53615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caregiver_id</w:t>
            </w:r>
            <w:proofErr w:type="spellEnd"/>
          </w:p>
        </w:tc>
        <w:tc>
          <w:tcPr>
            <w:tcW w:w="791" w:type="pct"/>
            <w:vAlign w:val="center"/>
          </w:tcPr>
          <w:p w14:paraId="12C9835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264" w:type="pct"/>
            <w:vAlign w:val="center"/>
          </w:tcPr>
          <w:p w14:paraId="57BFB64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09" w:type="pct"/>
            <w:vAlign w:val="center"/>
          </w:tcPr>
          <w:p w14:paraId="70C0CBA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43" w:type="pct"/>
            <w:vAlign w:val="center"/>
          </w:tcPr>
          <w:p w14:paraId="2F51F4A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照護者</w:t>
            </w:r>
            <w:r w:rsidRPr="00BE53E7">
              <w:rPr>
                <w:rFonts w:hint="eastAsia"/>
                <w:lang w:eastAsia="zh-TW"/>
              </w:rPr>
              <w:t>I</w:t>
            </w:r>
            <w:r w:rsidRPr="00BE53E7">
              <w:rPr>
                <w:lang w:eastAsia="zh-TW"/>
              </w:rPr>
              <w:t>D</w:t>
            </w:r>
          </w:p>
        </w:tc>
        <w:tc>
          <w:tcPr>
            <w:tcW w:w="1186" w:type="pct"/>
            <w:vAlign w:val="center"/>
          </w:tcPr>
          <w:p w14:paraId="76227D0E" w14:textId="3FFCFFF3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lang w:eastAsia="zh-TW"/>
              </w:rPr>
              <w:t>UNIQUE(</w:t>
            </w:r>
            <w:proofErr w:type="spellStart"/>
            <w:r w:rsidRPr="00BE53E7">
              <w:rPr>
                <w:lang w:eastAsia="zh-TW"/>
              </w:rPr>
              <w:t>caregiver_id</w:t>
            </w:r>
            <w:proofErr w:type="spellEnd"/>
            <w:r w:rsidRPr="00BE53E7">
              <w:rPr>
                <w:rFonts w:hint="eastAsia"/>
                <w:lang w:eastAsia="zh-TW"/>
              </w:rPr>
              <w:t xml:space="preserve">, </w:t>
            </w:r>
            <w:proofErr w:type="spellStart"/>
            <w:r>
              <w:rPr>
                <w:lang w:eastAsia="zh-TW"/>
              </w:rPr>
              <w:t>record_id</w:t>
            </w:r>
            <w:proofErr w:type="spellEnd"/>
            <w:r w:rsidRPr="00BE53E7">
              <w:rPr>
                <w:lang w:eastAsia="zh-TW"/>
              </w:rPr>
              <w:t>)</w:t>
            </w:r>
          </w:p>
        </w:tc>
        <w:tc>
          <w:tcPr>
            <w:tcW w:w="534" w:type="pct"/>
            <w:vAlign w:val="center"/>
          </w:tcPr>
          <w:p w14:paraId="2424879C" w14:textId="77777777" w:rsidR="00FE1F86" w:rsidRPr="00BE53E7" w:rsidRDefault="00FE1F86" w:rsidP="00BD1481">
            <w:pPr>
              <w:ind w:firstLine="560"/>
              <w:jc w:val="center"/>
              <w:rPr>
                <w:lang w:eastAsia="zh-TW"/>
              </w:rPr>
            </w:pPr>
          </w:p>
        </w:tc>
      </w:tr>
      <w:tr w:rsidR="00FE1F86" w:rsidRPr="00BE53E7" w14:paraId="0D79E3A7" w14:textId="77777777" w:rsidTr="00BD1481">
        <w:tc>
          <w:tcPr>
            <w:tcW w:w="973" w:type="pct"/>
            <w:vAlign w:val="center"/>
          </w:tcPr>
          <w:p w14:paraId="518A1A3D" w14:textId="083B0204" w:rsidR="00FE1F86" w:rsidRPr="00FE1F86" w:rsidRDefault="00FE1F86" w:rsidP="00BD1481">
            <w:pPr>
              <w:ind w:firstLineChars="0" w:firstLine="0"/>
              <w:jc w:val="center"/>
              <w:rPr>
                <w:sz w:val="22"/>
                <w:szCs w:val="18"/>
                <w:lang w:eastAsia="zh-TW"/>
              </w:rPr>
            </w:pPr>
            <w:proofErr w:type="spellStart"/>
            <w:r w:rsidRPr="00FE1F86">
              <w:rPr>
                <w:lang w:eastAsia="zh-TW"/>
              </w:rPr>
              <w:t>record_id</w:t>
            </w:r>
            <w:proofErr w:type="spellEnd"/>
          </w:p>
        </w:tc>
        <w:tc>
          <w:tcPr>
            <w:tcW w:w="791" w:type="pct"/>
            <w:vAlign w:val="center"/>
          </w:tcPr>
          <w:p w14:paraId="3A1D850E" w14:textId="461790E3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264" w:type="pct"/>
            <w:vAlign w:val="center"/>
          </w:tcPr>
          <w:p w14:paraId="19863D5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09" w:type="pct"/>
            <w:vAlign w:val="center"/>
          </w:tcPr>
          <w:p w14:paraId="4DEBB8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43" w:type="pct"/>
            <w:vAlign w:val="center"/>
          </w:tcPr>
          <w:p w14:paraId="67047493" w14:textId="47FCB009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影片編號</w:t>
            </w:r>
          </w:p>
        </w:tc>
        <w:tc>
          <w:tcPr>
            <w:tcW w:w="1186" w:type="pct"/>
            <w:vAlign w:val="center"/>
          </w:tcPr>
          <w:p w14:paraId="30F92563" w14:textId="65E4237F" w:rsidR="00FE1F86" w:rsidRPr="00BE53E7" w:rsidRDefault="00FE1F86" w:rsidP="00BD1481">
            <w:pPr>
              <w:ind w:firstLineChars="0" w:firstLine="0"/>
              <w:jc w:val="center"/>
              <w:rPr>
                <w:rFonts w:hint="eastAsia"/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UNIQUE(</w:t>
            </w:r>
            <w:proofErr w:type="spellStart"/>
            <w:proofErr w:type="gramEnd"/>
            <w:r w:rsidRPr="00BE53E7">
              <w:rPr>
                <w:lang w:eastAsia="zh-TW"/>
              </w:rPr>
              <w:t>caregiver_id</w:t>
            </w:r>
            <w:proofErr w:type="spellEnd"/>
            <w:r w:rsidRPr="00BE53E7">
              <w:rPr>
                <w:lang w:eastAsia="zh-TW"/>
              </w:rPr>
              <w:t>,</w:t>
            </w:r>
            <w:r w:rsidRPr="00BE53E7"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record_id</w:t>
            </w:r>
            <w:proofErr w:type="spellEnd"/>
            <w:r w:rsidRPr="00BE53E7">
              <w:rPr>
                <w:lang w:eastAsia="zh-TW"/>
              </w:rPr>
              <w:t>)</w:t>
            </w:r>
          </w:p>
        </w:tc>
        <w:tc>
          <w:tcPr>
            <w:tcW w:w="534" w:type="pct"/>
            <w:vAlign w:val="center"/>
          </w:tcPr>
          <w:p w14:paraId="611C15B6" w14:textId="77777777" w:rsidR="00FE1F86" w:rsidRPr="00BE53E7" w:rsidRDefault="00FE1F86" w:rsidP="00BD1481">
            <w:pPr>
              <w:ind w:firstLine="560"/>
              <w:jc w:val="center"/>
              <w:rPr>
                <w:lang w:eastAsia="zh-TW"/>
              </w:rPr>
            </w:pPr>
          </w:p>
        </w:tc>
      </w:tr>
      <w:tr w:rsidR="00FE1F86" w:rsidRPr="00BE53E7" w14:paraId="3468CBBF" w14:textId="77777777" w:rsidTr="00BD1481">
        <w:tc>
          <w:tcPr>
            <w:tcW w:w="973" w:type="pct"/>
            <w:vAlign w:val="center"/>
          </w:tcPr>
          <w:p w14:paraId="402E419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video_type</w:t>
            </w:r>
            <w:proofErr w:type="spellEnd"/>
          </w:p>
        </w:tc>
        <w:tc>
          <w:tcPr>
            <w:tcW w:w="791" w:type="pct"/>
            <w:vAlign w:val="center"/>
          </w:tcPr>
          <w:p w14:paraId="499685B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264" w:type="pct"/>
            <w:vAlign w:val="center"/>
          </w:tcPr>
          <w:p w14:paraId="2E95554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5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409" w:type="pct"/>
            <w:vAlign w:val="center"/>
          </w:tcPr>
          <w:p w14:paraId="31F4CE9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43" w:type="pct"/>
            <w:vAlign w:val="center"/>
          </w:tcPr>
          <w:p w14:paraId="17A7771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影片事件類型</w:t>
            </w:r>
          </w:p>
        </w:tc>
        <w:tc>
          <w:tcPr>
            <w:tcW w:w="1186" w:type="pct"/>
            <w:vAlign w:val="center"/>
          </w:tcPr>
          <w:p w14:paraId="0E907238" w14:textId="57C61A19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4" w:type="pct"/>
            <w:vAlign w:val="center"/>
          </w:tcPr>
          <w:p w14:paraId="567A7F0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29C5DAC7" w14:textId="77777777" w:rsidTr="00BD1481">
        <w:tc>
          <w:tcPr>
            <w:tcW w:w="973" w:type="pct"/>
            <w:vAlign w:val="center"/>
          </w:tcPr>
          <w:p w14:paraId="335D36C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added_at</w:t>
            </w:r>
            <w:proofErr w:type="spellEnd"/>
          </w:p>
        </w:tc>
        <w:tc>
          <w:tcPr>
            <w:tcW w:w="791" w:type="pct"/>
            <w:vAlign w:val="center"/>
          </w:tcPr>
          <w:p w14:paraId="1A0C3D3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DATETIME</w:t>
            </w:r>
          </w:p>
        </w:tc>
        <w:tc>
          <w:tcPr>
            <w:tcW w:w="264" w:type="pct"/>
            <w:vAlign w:val="center"/>
          </w:tcPr>
          <w:p w14:paraId="6294A87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409" w:type="pct"/>
            <w:vAlign w:val="center"/>
          </w:tcPr>
          <w:p w14:paraId="7C10B0E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843" w:type="pct"/>
            <w:vAlign w:val="center"/>
          </w:tcPr>
          <w:p w14:paraId="275E900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收藏時間</w:t>
            </w:r>
          </w:p>
        </w:tc>
        <w:tc>
          <w:tcPr>
            <w:tcW w:w="1186" w:type="pct"/>
            <w:vAlign w:val="center"/>
          </w:tcPr>
          <w:p w14:paraId="71C8A37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34" w:type="pct"/>
            <w:vAlign w:val="center"/>
          </w:tcPr>
          <w:p w14:paraId="393462F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2666C27C" w14:textId="77777777" w:rsidR="00FE1F86" w:rsidRDefault="00FE1F86" w:rsidP="00FE1F86">
      <w:pPr>
        <w:ind w:firstLineChars="0" w:firstLine="0"/>
        <w:rPr>
          <w:lang w:eastAsia="zh-TW"/>
        </w:rPr>
      </w:pPr>
      <w:r>
        <w:rPr>
          <w:lang w:eastAsia="zh-TW"/>
        </w:rPr>
        <w:br w:type="page"/>
      </w:r>
    </w:p>
    <w:p w14:paraId="4F3FDFBE" w14:textId="77777777" w:rsidR="00FE1F86" w:rsidRPr="00923927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5" w:name="_Toc198722825"/>
      <w:r w:rsidRPr="00923927">
        <w:rPr>
          <w:rFonts w:hint="eastAsia"/>
          <w:lang w:eastAsia="zh-TW"/>
        </w:rPr>
        <w:lastRenderedPageBreak/>
        <w:t>表</w:t>
      </w:r>
      <w:r w:rsidRPr="00923927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13</w:t>
      </w:r>
      <w:r>
        <w:rPr>
          <w:lang w:eastAsia="zh-TW"/>
        </w:rPr>
        <w:fldChar w:fldCharType="end"/>
      </w:r>
      <w:r w:rsidRPr="00923927">
        <w:rPr>
          <w:rFonts w:hint="eastAsia"/>
          <w:lang w:eastAsia="zh-TW"/>
        </w:rPr>
        <w:t xml:space="preserve"> </w:t>
      </w:r>
      <w:r w:rsidRPr="00923927">
        <w:rPr>
          <w:rFonts w:hint="eastAsia"/>
          <w:lang w:eastAsia="zh-TW"/>
        </w:rPr>
        <w:t>資料表描述</w:t>
      </w:r>
      <w:r w:rsidRPr="00923927">
        <w:rPr>
          <w:rFonts w:hint="eastAsia"/>
          <w:lang w:eastAsia="zh-TW"/>
        </w:rPr>
        <w:t>-1</w:t>
      </w:r>
      <w:r>
        <w:rPr>
          <w:lang w:eastAsia="zh-TW"/>
        </w:rPr>
        <w:t>2</w:t>
      </w:r>
      <w:r w:rsidRPr="00923927">
        <w:rPr>
          <w:rFonts w:hint="eastAsia"/>
          <w:lang w:eastAsia="zh-TW"/>
        </w:rPr>
        <w:t>新聞內容</w:t>
      </w:r>
      <w:bookmarkEnd w:id="15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039"/>
        <w:gridCol w:w="1586"/>
        <w:gridCol w:w="944"/>
        <w:gridCol w:w="1382"/>
        <w:gridCol w:w="2226"/>
        <w:gridCol w:w="1201"/>
        <w:gridCol w:w="1150"/>
      </w:tblGrid>
      <w:tr w:rsidR="00FE1F86" w:rsidRPr="00BE53E7" w14:paraId="171B6093" w14:textId="77777777" w:rsidTr="00BD1481">
        <w:tc>
          <w:tcPr>
            <w:tcW w:w="971" w:type="pct"/>
            <w:shd w:val="clear" w:color="auto" w:fill="A8D08D" w:themeFill="accent6" w:themeFillTint="99"/>
            <w:vAlign w:val="center"/>
          </w:tcPr>
          <w:p w14:paraId="60776DE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188" w:type="pct"/>
            <w:gridSpan w:val="2"/>
            <w:vAlign w:val="center"/>
          </w:tcPr>
          <w:p w14:paraId="60C0877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新聞內容</w:t>
            </w:r>
          </w:p>
        </w:tc>
        <w:tc>
          <w:tcPr>
            <w:tcW w:w="1719" w:type="pct"/>
            <w:gridSpan w:val="2"/>
            <w:shd w:val="clear" w:color="auto" w:fill="A8D08D" w:themeFill="accent6" w:themeFillTint="99"/>
            <w:vAlign w:val="center"/>
          </w:tcPr>
          <w:p w14:paraId="5518E74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122" w:type="pct"/>
            <w:gridSpan w:val="2"/>
            <w:vAlign w:val="center"/>
          </w:tcPr>
          <w:p w14:paraId="376E2201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2</w:t>
            </w:r>
          </w:p>
        </w:tc>
      </w:tr>
      <w:tr w:rsidR="00FE1F86" w:rsidRPr="00BE53E7" w14:paraId="6538DE31" w14:textId="77777777" w:rsidTr="00BD1481">
        <w:tc>
          <w:tcPr>
            <w:tcW w:w="971" w:type="pct"/>
            <w:shd w:val="clear" w:color="auto" w:fill="A8D08D" w:themeFill="accent6" w:themeFillTint="99"/>
            <w:vAlign w:val="center"/>
          </w:tcPr>
          <w:p w14:paraId="1054A39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188" w:type="pct"/>
            <w:gridSpan w:val="2"/>
            <w:vAlign w:val="center"/>
          </w:tcPr>
          <w:p w14:paraId="1A13EC6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rFonts w:hint="eastAsia"/>
                <w:lang w:eastAsia="zh-TW"/>
              </w:rPr>
              <w:t>news_articles</w:t>
            </w:r>
            <w:proofErr w:type="spellEnd"/>
          </w:p>
        </w:tc>
        <w:tc>
          <w:tcPr>
            <w:tcW w:w="1719" w:type="pct"/>
            <w:gridSpan w:val="2"/>
            <w:shd w:val="clear" w:color="auto" w:fill="A8D08D" w:themeFill="accent6" w:themeFillTint="99"/>
            <w:vAlign w:val="center"/>
          </w:tcPr>
          <w:p w14:paraId="09613FD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122" w:type="pct"/>
            <w:gridSpan w:val="2"/>
            <w:vAlign w:val="center"/>
          </w:tcPr>
          <w:p w14:paraId="72DB618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news_id</w:t>
            </w:r>
            <w:proofErr w:type="spellEnd"/>
          </w:p>
        </w:tc>
      </w:tr>
      <w:tr w:rsidR="00FE1F86" w:rsidRPr="00BE53E7" w14:paraId="378D15D6" w14:textId="77777777" w:rsidTr="00BD1481">
        <w:tc>
          <w:tcPr>
            <w:tcW w:w="971" w:type="pct"/>
            <w:shd w:val="clear" w:color="auto" w:fill="A8D08D" w:themeFill="accent6" w:themeFillTint="99"/>
            <w:vAlign w:val="center"/>
          </w:tcPr>
          <w:p w14:paraId="51B0E4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29" w:type="pct"/>
            <w:gridSpan w:val="6"/>
            <w:vAlign w:val="center"/>
          </w:tcPr>
          <w:p w14:paraId="0A3BEA0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儲存給予長者之</w:t>
            </w:r>
            <w:r w:rsidRPr="00BE53E7">
              <w:rPr>
                <w:lang w:eastAsia="zh-TW"/>
              </w:rPr>
              <w:t>新聞</w:t>
            </w:r>
            <w:r w:rsidRPr="00BE53E7">
              <w:rPr>
                <w:rFonts w:hint="eastAsia"/>
                <w:lang w:eastAsia="zh-TW"/>
              </w:rPr>
              <w:t>內容</w:t>
            </w:r>
          </w:p>
        </w:tc>
      </w:tr>
      <w:tr w:rsidR="00FE1F86" w:rsidRPr="00BE53E7" w14:paraId="56BC3628" w14:textId="77777777" w:rsidTr="00BD1481">
        <w:tc>
          <w:tcPr>
            <w:tcW w:w="971" w:type="pct"/>
            <w:shd w:val="clear" w:color="auto" w:fill="C5E0B3" w:themeFill="accent6" w:themeFillTint="66"/>
            <w:vAlign w:val="center"/>
          </w:tcPr>
          <w:p w14:paraId="3A8B74A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37" w:type="pct"/>
            <w:shd w:val="clear" w:color="auto" w:fill="C5E0B3" w:themeFill="accent6" w:themeFillTint="66"/>
            <w:vAlign w:val="center"/>
          </w:tcPr>
          <w:p w14:paraId="13080B0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451" w:type="pct"/>
            <w:shd w:val="clear" w:color="auto" w:fill="C5E0B3" w:themeFill="accent6" w:themeFillTint="66"/>
            <w:vAlign w:val="center"/>
          </w:tcPr>
          <w:p w14:paraId="369CFBB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59" w:type="pct"/>
            <w:shd w:val="clear" w:color="auto" w:fill="C5E0B3" w:themeFill="accent6" w:themeFillTint="66"/>
            <w:vAlign w:val="center"/>
          </w:tcPr>
          <w:p w14:paraId="3F7271D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1060" w:type="pct"/>
            <w:shd w:val="clear" w:color="auto" w:fill="C5E0B3" w:themeFill="accent6" w:themeFillTint="66"/>
            <w:vAlign w:val="center"/>
          </w:tcPr>
          <w:p w14:paraId="2485A8A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573" w:type="pct"/>
            <w:shd w:val="clear" w:color="auto" w:fill="C5E0B3" w:themeFill="accent6" w:themeFillTint="66"/>
            <w:vAlign w:val="center"/>
          </w:tcPr>
          <w:p w14:paraId="36A327C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49" w:type="pct"/>
            <w:shd w:val="clear" w:color="auto" w:fill="C5E0B3" w:themeFill="accent6" w:themeFillTint="66"/>
            <w:vAlign w:val="center"/>
          </w:tcPr>
          <w:p w14:paraId="2C3A618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70718C74" w14:textId="77777777" w:rsidTr="00BD1481">
        <w:tc>
          <w:tcPr>
            <w:tcW w:w="971" w:type="pct"/>
            <w:vAlign w:val="center"/>
          </w:tcPr>
          <w:p w14:paraId="0D768CA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news_id</w:t>
            </w:r>
            <w:proofErr w:type="spellEnd"/>
          </w:p>
        </w:tc>
        <w:tc>
          <w:tcPr>
            <w:tcW w:w="737" w:type="pct"/>
            <w:vAlign w:val="center"/>
          </w:tcPr>
          <w:p w14:paraId="17FDA5C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INT</w:t>
            </w:r>
          </w:p>
        </w:tc>
        <w:tc>
          <w:tcPr>
            <w:tcW w:w="451" w:type="pct"/>
            <w:vAlign w:val="center"/>
          </w:tcPr>
          <w:p w14:paraId="78CD79F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7DCDCFA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1060" w:type="pct"/>
            <w:vAlign w:val="center"/>
          </w:tcPr>
          <w:p w14:paraId="5BA507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新聞編號</w:t>
            </w:r>
          </w:p>
        </w:tc>
        <w:tc>
          <w:tcPr>
            <w:tcW w:w="573" w:type="pct"/>
            <w:vAlign w:val="center"/>
          </w:tcPr>
          <w:p w14:paraId="652DCE1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49" w:type="pct"/>
            <w:vAlign w:val="center"/>
          </w:tcPr>
          <w:p w14:paraId="2948FF2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736EAD62" w14:textId="77777777" w:rsidTr="00BD1481">
        <w:tc>
          <w:tcPr>
            <w:tcW w:w="971" w:type="pct"/>
            <w:vAlign w:val="center"/>
          </w:tcPr>
          <w:p w14:paraId="4F261FB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title</w:t>
            </w:r>
          </w:p>
        </w:tc>
        <w:tc>
          <w:tcPr>
            <w:tcW w:w="737" w:type="pct"/>
            <w:vAlign w:val="center"/>
          </w:tcPr>
          <w:p w14:paraId="049ADCB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51" w:type="pct"/>
            <w:vAlign w:val="center"/>
          </w:tcPr>
          <w:p w14:paraId="44110A6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2</w:t>
            </w:r>
            <w:r w:rsidRPr="00BE53E7">
              <w:rPr>
                <w:lang w:eastAsia="zh-TW"/>
              </w:rPr>
              <w:t>55</w:t>
            </w:r>
          </w:p>
        </w:tc>
        <w:tc>
          <w:tcPr>
            <w:tcW w:w="659" w:type="pct"/>
            <w:vAlign w:val="center"/>
          </w:tcPr>
          <w:p w14:paraId="5CC9E42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60" w:type="pct"/>
            <w:vAlign w:val="center"/>
          </w:tcPr>
          <w:p w14:paraId="4843270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標題名稱</w:t>
            </w:r>
          </w:p>
        </w:tc>
        <w:tc>
          <w:tcPr>
            <w:tcW w:w="573" w:type="pct"/>
            <w:vAlign w:val="center"/>
          </w:tcPr>
          <w:p w14:paraId="533D167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49" w:type="pct"/>
            <w:vAlign w:val="center"/>
          </w:tcPr>
          <w:p w14:paraId="6994257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10A30BA" w14:textId="77777777" w:rsidTr="00BD1481">
        <w:tc>
          <w:tcPr>
            <w:tcW w:w="971" w:type="pct"/>
            <w:vAlign w:val="center"/>
          </w:tcPr>
          <w:p w14:paraId="77FE704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c</w:t>
            </w:r>
            <w:r w:rsidRPr="00BE53E7">
              <w:rPr>
                <w:lang w:eastAsia="zh-TW"/>
              </w:rPr>
              <w:t>ontent</w:t>
            </w:r>
          </w:p>
        </w:tc>
        <w:tc>
          <w:tcPr>
            <w:tcW w:w="737" w:type="pct"/>
            <w:vAlign w:val="center"/>
          </w:tcPr>
          <w:p w14:paraId="772722C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TEXT</w:t>
            </w:r>
          </w:p>
        </w:tc>
        <w:tc>
          <w:tcPr>
            <w:tcW w:w="451" w:type="pct"/>
            <w:vAlign w:val="center"/>
          </w:tcPr>
          <w:p w14:paraId="336ECA7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3C59454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60" w:type="pct"/>
            <w:vAlign w:val="center"/>
          </w:tcPr>
          <w:p w14:paraId="47C310F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新聞內容</w:t>
            </w:r>
          </w:p>
        </w:tc>
        <w:tc>
          <w:tcPr>
            <w:tcW w:w="573" w:type="pct"/>
            <w:vAlign w:val="center"/>
          </w:tcPr>
          <w:p w14:paraId="216F276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49" w:type="pct"/>
            <w:vAlign w:val="center"/>
          </w:tcPr>
          <w:p w14:paraId="4047796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DE9B5E9" w14:textId="77777777" w:rsidTr="00BD1481">
        <w:tc>
          <w:tcPr>
            <w:tcW w:w="971" w:type="pct"/>
            <w:vAlign w:val="center"/>
          </w:tcPr>
          <w:p w14:paraId="4EFC19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source</w:t>
            </w:r>
          </w:p>
        </w:tc>
        <w:tc>
          <w:tcPr>
            <w:tcW w:w="737" w:type="pct"/>
            <w:vAlign w:val="center"/>
          </w:tcPr>
          <w:p w14:paraId="385DAE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VARCHAR</w:t>
            </w:r>
          </w:p>
        </w:tc>
        <w:tc>
          <w:tcPr>
            <w:tcW w:w="451" w:type="pct"/>
            <w:vAlign w:val="center"/>
          </w:tcPr>
          <w:p w14:paraId="7D0AD30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2</w:t>
            </w:r>
            <w:r w:rsidRPr="00BE53E7">
              <w:rPr>
                <w:lang w:eastAsia="zh-TW"/>
              </w:rPr>
              <w:t>55</w:t>
            </w:r>
          </w:p>
        </w:tc>
        <w:tc>
          <w:tcPr>
            <w:tcW w:w="659" w:type="pct"/>
            <w:vAlign w:val="center"/>
          </w:tcPr>
          <w:p w14:paraId="234F16A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60" w:type="pct"/>
            <w:vAlign w:val="center"/>
          </w:tcPr>
          <w:p w14:paraId="2C24CD6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新聞來源</w:t>
            </w:r>
          </w:p>
        </w:tc>
        <w:tc>
          <w:tcPr>
            <w:tcW w:w="573" w:type="pct"/>
            <w:vAlign w:val="center"/>
          </w:tcPr>
          <w:p w14:paraId="1AE9906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49" w:type="pct"/>
            <w:vAlign w:val="center"/>
          </w:tcPr>
          <w:p w14:paraId="0D54EBE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5AEA123C" w14:textId="77777777" w:rsidTr="00BD1481">
        <w:tc>
          <w:tcPr>
            <w:tcW w:w="971" w:type="pct"/>
            <w:vAlign w:val="center"/>
          </w:tcPr>
          <w:p w14:paraId="59F474B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published_time</w:t>
            </w:r>
            <w:proofErr w:type="spellEnd"/>
          </w:p>
        </w:tc>
        <w:tc>
          <w:tcPr>
            <w:tcW w:w="737" w:type="pct"/>
            <w:vAlign w:val="center"/>
          </w:tcPr>
          <w:p w14:paraId="122DD4B1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DATE</w:t>
            </w:r>
          </w:p>
        </w:tc>
        <w:tc>
          <w:tcPr>
            <w:tcW w:w="451" w:type="pct"/>
            <w:vAlign w:val="center"/>
          </w:tcPr>
          <w:p w14:paraId="03453FB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12AA899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1060" w:type="pct"/>
            <w:vAlign w:val="center"/>
          </w:tcPr>
          <w:p w14:paraId="336DBA4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新聞</w:t>
            </w:r>
            <w:r w:rsidRPr="00BE53E7">
              <w:rPr>
                <w:lang w:eastAsia="zh-TW"/>
              </w:rPr>
              <w:t>發布日期</w:t>
            </w:r>
          </w:p>
        </w:tc>
        <w:tc>
          <w:tcPr>
            <w:tcW w:w="573" w:type="pct"/>
            <w:vAlign w:val="center"/>
          </w:tcPr>
          <w:p w14:paraId="139024C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49" w:type="pct"/>
            <w:vAlign w:val="center"/>
          </w:tcPr>
          <w:p w14:paraId="1BDF270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60CA72F1" w14:textId="77777777" w:rsidR="00FE1F86" w:rsidRDefault="00FE1F86" w:rsidP="00FE1F86">
      <w:pPr>
        <w:ind w:firstLineChars="0" w:firstLine="0"/>
        <w:rPr>
          <w:lang w:eastAsia="zh-TW"/>
        </w:rPr>
      </w:pPr>
    </w:p>
    <w:p w14:paraId="51A87E03" w14:textId="77777777" w:rsidR="00FE1F86" w:rsidRPr="00A74B88" w:rsidRDefault="00FE1F86" w:rsidP="00FE1F86">
      <w:pPr>
        <w:pStyle w:val="af7"/>
        <w:keepNext/>
        <w:spacing w:after="120"/>
        <w:ind w:firstLineChars="0" w:firstLine="0"/>
        <w:jc w:val="center"/>
        <w:rPr>
          <w:b/>
          <w:lang w:eastAsia="zh-TW"/>
        </w:rPr>
      </w:pPr>
      <w:bookmarkStart w:id="16" w:name="_Toc198722826"/>
      <w:r w:rsidRPr="00A74B88">
        <w:rPr>
          <w:rFonts w:hint="eastAsia"/>
          <w:lang w:eastAsia="zh-TW"/>
        </w:rPr>
        <w:t>表</w:t>
      </w:r>
      <w:r w:rsidRPr="00A74B88"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8-2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>
        <w:rPr>
          <w:noProof/>
          <w:lang w:eastAsia="zh-TW"/>
        </w:rPr>
        <w:t>14</w:t>
      </w:r>
      <w:r>
        <w:rPr>
          <w:lang w:eastAsia="zh-TW"/>
        </w:rPr>
        <w:fldChar w:fldCharType="end"/>
      </w:r>
      <w:r w:rsidRPr="00A74B88">
        <w:rPr>
          <w:rFonts w:hint="eastAsia"/>
          <w:lang w:eastAsia="zh-TW"/>
        </w:rPr>
        <w:t xml:space="preserve"> </w:t>
      </w:r>
      <w:r w:rsidRPr="00A74B88">
        <w:rPr>
          <w:rFonts w:hint="eastAsia"/>
          <w:lang w:eastAsia="zh-TW"/>
        </w:rPr>
        <w:t>資料表描述</w:t>
      </w:r>
      <w:r w:rsidRPr="00A74B88">
        <w:rPr>
          <w:rFonts w:hint="eastAsia"/>
          <w:lang w:eastAsia="zh-TW"/>
        </w:rPr>
        <w:t>-1</w:t>
      </w:r>
      <w:r>
        <w:rPr>
          <w:lang w:eastAsia="zh-TW"/>
        </w:rPr>
        <w:t>3</w:t>
      </w:r>
      <w:r w:rsidRPr="00A74B88">
        <w:rPr>
          <w:rFonts w:hint="eastAsia"/>
          <w:lang w:eastAsia="zh-TW"/>
        </w:rPr>
        <w:t>AI</w:t>
      </w:r>
      <w:r w:rsidRPr="00A74B88">
        <w:rPr>
          <w:rFonts w:hint="eastAsia"/>
          <w:lang w:eastAsia="zh-TW"/>
        </w:rPr>
        <w:t>互動紀錄</w:t>
      </w:r>
      <w:bookmarkEnd w:id="16"/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1911"/>
        <w:gridCol w:w="1666"/>
        <w:gridCol w:w="1249"/>
        <w:gridCol w:w="1388"/>
        <w:gridCol w:w="1465"/>
        <w:gridCol w:w="1750"/>
        <w:gridCol w:w="1099"/>
      </w:tblGrid>
      <w:tr w:rsidR="00FE1F86" w:rsidRPr="00BE53E7" w14:paraId="3C592496" w14:textId="77777777" w:rsidTr="00BD1481">
        <w:tc>
          <w:tcPr>
            <w:tcW w:w="908" w:type="pct"/>
            <w:shd w:val="clear" w:color="auto" w:fill="A8D08D" w:themeFill="accent6" w:themeFillTint="99"/>
            <w:vAlign w:val="center"/>
          </w:tcPr>
          <w:p w14:paraId="47F7199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中文名稱</w:t>
            </w:r>
          </w:p>
        </w:tc>
        <w:tc>
          <w:tcPr>
            <w:tcW w:w="1384" w:type="pct"/>
            <w:gridSpan w:val="2"/>
            <w:vAlign w:val="center"/>
          </w:tcPr>
          <w:p w14:paraId="6D9DDA9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  <w:r w:rsidRPr="00BE53E7">
              <w:rPr>
                <w:lang w:eastAsia="zh-TW"/>
              </w:rPr>
              <w:t>互動紀錄</w:t>
            </w:r>
          </w:p>
        </w:tc>
        <w:tc>
          <w:tcPr>
            <w:tcW w:w="1355" w:type="pct"/>
            <w:gridSpan w:val="2"/>
            <w:shd w:val="clear" w:color="auto" w:fill="A8D08D" w:themeFill="accent6" w:themeFillTint="99"/>
            <w:vAlign w:val="center"/>
          </w:tcPr>
          <w:p w14:paraId="5BD8F00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資料表編號</w:t>
            </w:r>
          </w:p>
        </w:tc>
        <w:tc>
          <w:tcPr>
            <w:tcW w:w="1354" w:type="pct"/>
            <w:gridSpan w:val="2"/>
            <w:vAlign w:val="center"/>
          </w:tcPr>
          <w:p w14:paraId="2C7C6C72" w14:textId="77777777" w:rsidR="00FE1F86" w:rsidRPr="00BE53E7" w:rsidRDefault="00FE1F86" w:rsidP="00BD1481">
            <w:pPr>
              <w:widowControl w:val="0"/>
              <w:overflowPunct/>
              <w:ind w:firstLineChars="0" w:firstLine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</w:t>
            </w:r>
          </w:p>
        </w:tc>
      </w:tr>
      <w:tr w:rsidR="00FE1F86" w:rsidRPr="00BE53E7" w14:paraId="734D7981" w14:textId="77777777" w:rsidTr="00BD1481">
        <w:tc>
          <w:tcPr>
            <w:tcW w:w="908" w:type="pct"/>
            <w:shd w:val="clear" w:color="auto" w:fill="A8D08D" w:themeFill="accent6" w:themeFillTint="99"/>
            <w:vAlign w:val="center"/>
          </w:tcPr>
          <w:p w14:paraId="42DD59C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英文名稱</w:t>
            </w:r>
          </w:p>
        </w:tc>
        <w:tc>
          <w:tcPr>
            <w:tcW w:w="1384" w:type="pct"/>
            <w:gridSpan w:val="2"/>
            <w:vAlign w:val="center"/>
          </w:tcPr>
          <w:p w14:paraId="40CAAFA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ai_interaction_logs</w:t>
            </w:r>
            <w:proofErr w:type="spellEnd"/>
          </w:p>
        </w:tc>
        <w:tc>
          <w:tcPr>
            <w:tcW w:w="1355" w:type="pct"/>
            <w:gridSpan w:val="2"/>
            <w:shd w:val="clear" w:color="auto" w:fill="A8D08D" w:themeFill="accent6" w:themeFillTint="99"/>
            <w:vAlign w:val="center"/>
          </w:tcPr>
          <w:p w14:paraId="3AC0F9D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主索引</w:t>
            </w:r>
          </w:p>
        </w:tc>
        <w:tc>
          <w:tcPr>
            <w:tcW w:w="1354" w:type="pct"/>
            <w:gridSpan w:val="2"/>
            <w:vAlign w:val="center"/>
          </w:tcPr>
          <w:p w14:paraId="183CE5E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interaction_id</w:t>
            </w:r>
            <w:proofErr w:type="spellEnd"/>
          </w:p>
        </w:tc>
      </w:tr>
      <w:tr w:rsidR="00FE1F86" w:rsidRPr="00BE53E7" w14:paraId="0EEAEC60" w14:textId="77777777" w:rsidTr="00BD1481">
        <w:tc>
          <w:tcPr>
            <w:tcW w:w="908" w:type="pct"/>
            <w:shd w:val="clear" w:color="auto" w:fill="A8D08D" w:themeFill="accent6" w:themeFillTint="99"/>
            <w:vAlign w:val="center"/>
          </w:tcPr>
          <w:p w14:paraId="7E3B43D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</w:t>
            </w:r>
            <w:proofErr w:type="gramStart"/>
            <w:r w:rsidRPr="00BE53E7">
              <w:rPr>
                <w:lang w:eastAsia="zh-TW"/>
              </w:rPr>
              <w:t>檔</w:t>
            </w:r>
            <w:proofErr w:type="gramEnd"/>
            <w:r w:rsidRPr="00BE53E7">
              <w:rPr>
                <w:lang w:eastAsia="zh-TW"/>
              </w:rPr>
              <w:t>陳述</w:t>
            </w:r>
          </w:p>
        </w:tc>
        <w:tc>
          <w:tcPr>
            <w:tcW w:w="4092" w:type="pct"/>
            <w:gridSpan w:val="6"/>
            <w:vAlign w:val="center"/>
          </w:tcPr>
          <w:p w14:paraId="42A6AA9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紀錄長者與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  <w:r w:rsidRPr="00BE53E7">
              <w:rPr>
                <w:lang w:eastAsia="zh-TW"/>
              </w:rPr>
              <w:t>互動之紀錄</w:t>
            </w:r>
          </w:p>
        </w:tc>
      </w:tr>
      <w:tr w:rsidR="00FE1F86" w:rsidRPr="00BE53E7" w14:paraId="715E294C" w14:textId="77777777" w:rsidTr="00BD1481">
        <w:tc>
          <w:tcPr>
            <w:tcW w:w="908" w:type="pct"/>
            <w:shd w:val="clear" w:color="auto" w:fill="C5E0B3" w:themeFill="accent6" w:themeFillTint="66"/>
            <w:vAlign w:val="center"/>
          </w:tcPr>
          <w:p w14:paraId="657AD4F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欄位名稱</w:t>
            </w:r>
          </w:p>
        </w:tc>
        <w:tc>
          <w:tcPr>
            <w:tcW w:w="791" w:type="pct"/>
            <w:shd w:val="clear" w:color="auto" w:fill="C5E0B3" w:themeFill="accent6" w:themeFillTint="66"/>
            <w:vAlign w:val="center"/>
          </w:tcPr>
          <w:p w14:paraId="344933D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資料型態</w:t>
            </w:r>
          </w:p>
        </w:tc>
        <w:tc>
          <w:tcPr>
            <w:tcW w:w="593" w:type="pct"/>
            <w:shd w:val="clear" w:color="auto" w:fill="C5E0B3" w:themeFill="accent6" w:themeFillTint="66"/>
            <w:vAlign w:val="center"/>
          </w:tcPr>
          <w:p w14:paraId="7756A1B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長度</w:t>
            </w:r>
          </w:p>
        </w:tc>
        <w:tc>
          <w:tcPr>
            <w:tcW w:w="659" w:type="pct"/>
            <w:shd w:val="clear" w:color="auto" w:fill="C5E0B3" w:themeFill="accent6" w:themeFillTint="66"/>
            <w:vAlign w:val="center"/>
          </w:tcPr>
          <w:p w14:paraId="51869E7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gramStart"/>
            <w:r w:rsidRPr="00BE53E7">
              <w:rPr>
                <w:lang w:eastAsia="zh-TW"/>
              </w:rPr>
              <w:t>允許空值</w:t>
            </w:r>
            <w:proofErr w:type="gramEnd"/>
          </w:p>
        </w:tc>
        <w:tc>
          <w:tcPr>
            <w:tcW w:w="696" w:type="pct"/>
            <w:shd w:val="clear" w:color="auto" w:fill="C5E0B3" w:themeFill="accent6" w:themeFillTint="66"/>
            <w:vAlign w:val="center"/>
          </w:tcPr>
          <w:p w14:paraId="3479B22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中文</w:t>
            </w:r>
          </w:p>
        </w:tc>
        <w:tc>
          <w:tcPr>
            <w:tcW w:w="831" w:type="pct"/>
            <w:shd w:val="clear" w:color="auto" w:fill="C5E0B3" w:themeFill="accent6" w:themeFillTint="66"/>
            <w:vAlign w:val="center"/>
          </w:tcPr>
          <w:p w14:paraId="3BB4CFE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備註</w:t>
            </w:r>
          </w:p>
        </w:tc>
        <w:tc>
          <w:tcPr>
            <w:tcW w:w="523" w:type="pct"/>
            <w:shd w:val="clear" w:color="auto" w:fill="C5E0B3" w:themeFill="accent6" w:themeFillTint="66"/>
            <w:vAlign w:val="center"/>
          </w:tcPr>
          <w:p w14:paraId="2299625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預設值</w:t>
            </w:r>
          </w:p>
        </w:tc>
      </w:tr>
      <w:tr w:rsidR="00FE1F86" w:rsidRPr="00BE53E7" w14:paraId="7A828A4F" w14:textId="77777777" w:rsidTr="00BD1481">
        <w:tc>
          <w:tcPr>
            <w:tcW w:w="908" w:type="pct"/>
            <w:vAlign w:val="center"/>
          </w:tcPr>
          <w:p w14:paraId="4463415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interaction_id</w:t>
            </w:r>
            <w:proofErr w:type="spellEnd"/>
          </w:p>
        </w:tc>
        <w:tc>
          <w:tcPr>
            <w:tcW w:w="791" w:type="pct"/>
            <w:vAlign w:val="center"/>
          </w:tcPr>
          <w:p w14:paraId="2ECDB23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I</w:t>
            </w:r>
            <w:r w:rsidRPr="00BE53E7">
              <w:rPr>
                <w:lang w:eastAsia="zh-TW"/>
              </w:rPr>
              <w:t>NT</w:t>
            </w:r>
          </w:p>
        </w:tc>
        <w:tc>
          <w:tcPr>
            <w:tcW w:w="593" w:type="pct"/>
            <w:vAlign w:val="center"/>
          </w:tcPr>
          <w:p w14:paraId="243BCAF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24E73D4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否</w:t>
            </w:r>
          </w:p>
        </w:tc>
        <w:tc>
          <w:tcPr>
            <w:tcW w:w="696" w:type="pct"/>
            <w:vAlign w:val="center"/>
          </w:tcPr>
          <w:p w14:paraId="56269FD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互動編號</w:t>
            </w:r>
          </w:p>
        </w:tc>
        <w:tc>
          <w:tcPr>
            <w:tcW w:w="831" w:type="pct"/>
            <w:vAlign w:val="center"/>
          </w:tcPr>
          <w:p w14:paraId="22CDD24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P</w:t>
            </w:r>
            <w:r w:rsidRPr="00BE53E7">
              <w:rPr>
                <w:lang w:eastAsia="zh-TW"/>
              </w:rPr>
              <w:t>K</w:t>
            </w:r>
            <w:r w:rsidRPr="00BE53E7">
              <w:rPr>
                <w:lang w:eastAsia="zh-TW"/>
              </w:rPr>
              <w:t>、</w:t>
            </w:r>
            <w:r w:rsidRPr="00BE53E7">
              <w:rPr>
                <w:rFonts w:hint="eastAsia"/>
                <w:lang w:eastAsia="zh-TW"/>
              </w:rPr>
              <w:t>A</w:t>
            </w:r>
            <w:r w:rsidRPr="00BE53E7">
              <w:rPr>
                <w:lang w:eastAsia="zh-TW"/>
              </w:rPr>
              <w:t>I</w:t>
            </w:r>
          </w:p>
        </w:tc>
        <w:tc>
          <w:tcPr>
            <w:tcW w:w="523" w:type="pct"/>
            <w:vAlign w:val="center"/>
          </w:tcPr>
          <w:p w14:paraId="4D09580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0392D3B2" w14:textId="77777777" w:rsidTr="00BD1481">
        <w:tc>
          <w:tcPr>
            <w:tcW w:w="908" w:type="pct"/>
            <w:vAlign w:val="center"/>
          </w:tcPr>
          <w:p w14:paraId="7D00F86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elder_id</w:t>
            </w:r>
            <w:proofErr w:type="spellEnd"/>
          </w:p>
        </w:tc>
        <w:tc>
          <w:tcPr>
            <w:tcW w:w="791" w:type="pct"/>
            <w:vAlign w:val="center"/>
          </w:tcPr>
          <w:p w14:paraId="2945687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V</w:t>
            </w:r>
            <w:r w:rsidRPr="00BE53E7">
              <w:rPr>
                <w:lang w:eastAsia="zh-TW"/>
              </w:rPr>
              <w:t>ARCHAR</w:t>
            </w:r>
          </w:p>
        </w:tc>
        <w:tc>
          <w:tcPr>
            <w:tcW w:w="593" w:type="pct"/>
            <w:vAlign w:val="center"/>
          </w:tcPr>
          <w:p w14:paraId="66C6A01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659" w:type="pct"/>
            <w:vAlign w:val="center"/>
          </w:tcPr>
          <w:p w14:paraId="6CF83E9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96" w:type="pct"/>
            <w:vAlign w:val="center"/>
          </w:tcPr>
          <w:p w14:paraId="0A84FA9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長者</w:t>
            </w:r>
            <w:r w:rsidRPr="00BE53E7">
              <w:rPr>
                <w:rFonts w:hint="eastAsia"/>
                <w:lang w:eastAsia="zh-TW"/>
              </w:rPr>
              <w:t>I</w:t>
            </w:r>
            <w:r w:rsidRPr="00BE53E7">
              <w:rPr>
                <w:lang w:eastAsia="zh-TW"/>
              </w:rPr>
              <w:t>D</w:t>
            </w:r>
          </w:p>
        </w:tc>
        <w:tc>
          <w:tcPr>
            <w:tcW w:w="831" w:type="pct"/>
            <w:vAlign w:val="center"/>
          </w:tcPr>
          <w:p w14:paraId="2A8E82C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F</w:t>
            </w:r>
            <w:r w:rsidRPr="00BE53E7">
              <w:rPr>
                <w:lang w:eastAsia="zh-TW"/>
              </w:rPr>
              <w:t>K</w:t>
            </w:r>
          </w:p>
        </w:tc>
        <w:tc>
          <w:tcPr>
            <w:tcW w:w="523" w:type="pct"/>
            <w:vAlign w:val="center"/>
          </w:tcPr>
          <w:p w14:paraId="383C7CF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3A4EBC48" w14:textId="77777777" w:rsidTr="00BD1481">
        <w:tc>
          <w:tcPr>
            <w:tcW w:w="908" w:type="pct"/>
            <w:vAlign w:val="center"/>
          </w:tcPr>
          <w:p w14:paraId="32CFFD7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sender</w:t>
            </w:r>
          </w:p>
        </w:tc>
        <w:tc>
          <w:tcPr>
            <w:tcW w:w="791" w:type="pct"/>
            <w:vAlign w:val="center"/>
          </w:tcPr>
          <w:p w14:paraId="703BF26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V</w:t>
            </w:r>
            <w:r w:rsidRPr="00BE53E7">
              <w:rPr>
                <w:lang w:eastAsia="zh-TW"/>
              </w:rPr>
              <w:t>ARCHAR</w:t>
            </w:r>
          </w:p>
        </w:tc>
        <w:tc>
          <w:tcPr>
            <w:tcW w:w="593" w:type="pct"/>
            <w:vAlign w:val="center"/>
          </w:tcPr>
          <w:p w14:paraId="46D0603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1</w:t>
            </w:r>
            <w:r w:rsidRPr="00BE53E7">
              <w:rPr>
                <w:lang w:eastAsia="zh-TW"/>
              </w:rPr>
              <w:t>0</w:t>
            </w:r>
          </w:p>
        </w:tc>
        <w:tc>
          <w:tcPr>
            <w:tcW w:w="659" w:type="pct"/>
            <w:vAlign w:val="center"/>
          </w:tcPr>
          <w:p w14:paraId="43091526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96" w:type="pct"/>
            <w:vAlign w:val="center"/>
          </w:tcPr>
          <w:p w14:paraId="4E7D187D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發送方</w:t>
            </w:r>
          </w:p>
        </w:tc>
        <w:tc>
          <w:tcPr>
            <w:tcW w:w="831" w:type="pct"/>
            <w:vAlign w:val="center"/>
          </w:tcPr>
          <w:p w14:paraId="30214A6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3" w:type="pct"/>
            <w:vAlign w:val="center"/>
          </w:tcPr>
          <w:p w14:paraId="083026D7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4B66C6C2" w14:textId="77777777" w:rsidTr="00BD1481">
        <w:tc>
          <w:tcPr>
            <w:tcW w:w="908" w:type="pct"/>
            <w:vAlign w:val="center"/>
          </w:tcPr>
          <w:p w14:paraId="7999D624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content</w:t>
            </w:r>
          </w:p>
        </w:tc>
        <w:tc>
          <w:tcPr>
            <w:tcW w:w="791" w:type="pct"/>
            <w:vAlign w:val="center"/>
          </w:tcPr>
          <w:p w14:paraId="1DB927EE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T</w:t>
            </w:r>
            <w:r w:rsidRPr="00BE53E7">
              <w:rPr>
                <w:lang w:eastAsia="zh-TW"/>
              </w:rPr>
              <w:t>EXT</w:t>
            </w:r>
          </w:p>
        </w:tc>
        <w:tc>
          <w:tcPr>
            <w:tcW w:w="593" w:type="pct"/>
            <w:vAlign w:val="center"/>
          </w:tcPr>
          <w:p w14:paraId="633D8AE2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4B05ED7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96" w:type="pct"/>
            <w:vAlign w:val="center"/>
          </w:tcPr>
          <w:p w14:paraId="3D750278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發送內容</w:t>
            </w:r>
          </w:p>
        </w:tc>
        <w:tc>
          <w:tcPr>
            <w:tcW w:w="831" w:type="pct"/>
            <w:vAlign w:val="center"/>
          </w:tcPr>
          <w:p w14:paraId="4CEC8D8F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3" w:type="pct"/>
            <w:vAlign w:val="center"/>
          </w:tcPr>
          <w:p w14:paraId="29FF8A3B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  <w:tr w:rsidR="00FE1F86" w:rsidRPr="00BE53E7" w14:paraId="1938F976" w14:textId="77777777" w:rsidTr="00BD1481">
        <w:tc>
          <w:tcPr>
            <w:tcW w:w="908" w:type="pct"/>
            <w:vAlign w:val="center"/>
          </w:tcPr>
          <w:p w14:paraId="40E3EBB3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proofErr w:type="spellStart"/>
            <w:r w:rsidRPr="00BE53E7">
              <w:rPr>
                <w:lang w:eastAsia="zh-TW"/>
              </w:rPr>
              <w:t>created_at</w:t>
            </w:r>
            <w:proofErr w:type="spellEnd"/>
          </w:p>
        </w:tc>
        <w:tc>
          <w:tcPr>
            <w:tcW w:w="791" w:type="pct"/>
            <w:vAlign w:val="center"/>
          </w:tcPr>
          <w:p w14:paraId="02D60919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rFonts w:hint="eastAsia"/>
                <w:lang w:eastAsia="zh-TW"/>
              </w:rPr>
              <w:t>D</w:t>
            </w:r>
            <w:r w:rsidRPr="00BE53E7">
              <w:rPr>
                <w:lang w:eastAsia="zh-TW"/>
              </w:rPr>
              <w:t>ATETIME</w:t>
            </w:r>
          </w:p>
        </w:tc>
        <w:tc>
          <w:tcPr>
            <w:tcW w:w="593" w:type="pct"/>
            <w:vAlign w:val="center"/>
          </w:tcPr>
          <w:p w14:paraId="6827BA1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59" w:type="pct"/>
            <w:vAlign w:val="center"/>
          </w:tcPr>
          <w:p w14:paraId="571B763A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696" w:type="pct"/>
            <w:vAlign w:val="center"/>
          </w:tcPr>
          <w:p w14:paraId="53936670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  <w:r w:rsidRPr="00BE53E7">
              <w:rPr>
                <w:lang w:eastAsia="zh-TW"/>
              </w:rPr>
              <w:t>發送時間</w:t>
            </w:r>
          </w:p>
        </w:tc>
        <w:tc>
          <w:tcPr>
            <w:tcW w:w="831" w:type="pct"/>
            <w:vAlign w:val="center"/>
          </w:tcPr>
          <w:p w14:paraId="58CDA895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  <w:tc>
          <w:tcPr>
            <w:tcW w:w="523" w:type="pct"/>
            <w:vAlign w:val="center"/>
          </w:tcPr>
          <w:p w14:paraId="64C94A6C" w14:textId="77777777" w:rsidR="00FE1F86" w:rsidRPr="00BE53E7" w:rsidRDefault="00FE1F86" w:rsidP="00BD1481">
            <w:pPr>
              <w:ind w:firstLineChars="0" w:firstLine="0"/>
              <w:jc w:val="center"/>
              <w:rPr>
                <w:lang w:eastAsia="zh-TW"/>
              </w:rPr>
            </w:pPr>
          </w:p>
        </w:tc>
      </w:tr>
    </w:tbl>
    <w:p w14:paraId="39C6F0BF" w14:textId="77777777" w:rsidR="00FE1F86" w:rsidRPr="00714F9B" w:rsidRDefault="00FE1F86" w:rsidP="00FE1F86">
      <w:pPr>
        <w:ind w:firstLineChars="0" w:firstLine="0"/>
        <w:rPr>
          <w:lang w:eastAsia="zh-TW"/>
        </w:rPr>
      </w:pPr>
    </w:p>
    <w:p w14:paraId="362F9E96" w14:textId="77777777" w:rsidR="003D01A0" w:rsidRDefault="003D01A0">
      <w:pPr>
        <w:ind w:firstLine="560"/>
      </w:pPr>
    </w:p>
    <w:sectPr w:rsidR="003D01A0" w:rsidSect="00CD5AA8">
      <w:pgSz w:w="12240" w:h="15840" w:code="1"/>
      <w:pgMar w:top="851" w:right="851" w:bottom="851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768C1"/>
    <w:multiLevelType w:val="hybridMultilevel"/>
    <w:tmpl w:val="1DD4B37A"/>
    <w:lvl w:ilvl="0" w:tplc="EA24F298">
      <w:start w:val="1"/>
      <w:numFmt w:val="decimal"/>
      <w:lvlText w:val="%1."/>
      <w:lvlJc w:val="left"/>
      <w:pPr>
        <w:ind w:left="1041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0" w15:restartNumberingAfterBreak="0">
    <w:nsid w:val="07B71CAB"/>
    <w:multiLevelType w:val="hybridMultilevel"/>
    <w:tmpl w:val="CF3E350C"/>
    <w:lvl w:ilvl="0" w:tplc="04090001">
      <w:start w:val="1"/>
      <w:numFmt w:val="bullet"/>
      <w:lvlText w:val=""/>
      <w:lvlJc w:val="left"/>
      <w:pPr>
        <w:ind w:left="15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1" w:hanging="480"/>
      </w:pPr>
      <w:rPr>
        <w:rFonts w:ascii="Wingdings" w:hAnsi="Wingdings" w:hint="default"/>
      </w:rPr>
    </w:lvl>
  </w:abstractNum>
  <w:abstractNum w:abstractNumId="11" w15:restartNumberingAfterBreak="0">
    <w:nsid w:val="1DBB5054"/>
    <w:multiLevelType w:val="hybridMultilevel"/>
    <w:tmpl w:val="ED0C670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24591451"/>
    <w:multiLevelType w:val="hybridMultilevel"/>
    <w:tmpl w:val="1C846C0A"/>
    <w:lvl w:ilvl="0" w:tplc="1E12028C">
      <w:start w:val="1"/>
      <w:numFmt w:val="decimal"/>
      <w:lvlText w:val="0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8122DD"/>
    <w:multiLevelType w:val="hybridMultilevel"/>
    <w:tmpl w:val="7E8EA8BE"/>
    <w:lvl w:ilvl="0" w:tplc="1E12028C">
      <w:start w:val="1"/>
      <w:numFmt w:val="decimal"/>
      <w:lvlText w:val="0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F35FF9"/>
    <w:multiLevelType w:val="hybridMultilevel"/>
    <w:tmpl w:val="7FF2D348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412157D8"/>
    <w:multiLevelType w:val="multilevel"/>
    <w:tmpl w:val="B6BCFF76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nothing"/>
      <w:lvlText w:val="%1-%2 "/>
      <w:lvlJc w:val="left"/>
      <w:pPr>
        <w:ind w:left="992" w:hanging="992"/>
      </w:pPr>
      <w:rPr>
        <w:rFonts w:eastAsia="標楷體" w:hint="eastAsia"/>
      </w:rPr>
    </w:lvl>
    <w:lvl w:ilvl="2">
      <w:start w:val="1"/>
      <w:numFmt w:val="taiwaneseCountingThousand"/>
      <w:pStyle w:val="31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81F559E"/>
    <w:multiLevelType w:val="hybridMultilevel"/>
    <w:tmpl w:val="1A348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346721"/>
    <w:multiLevelType w:val="hybridMultilevel"/>
    <w:tmpl w:val="4630EF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0F96C42"/>
    <w:multiLevelType w:val="hybridMultilevel"/>
    <w:tmpl w:val="1C846C0A"/>
    <w:lvl w:ilvl="0" w:tplc="1E12028C">
      <w:start w:val="1"/>
      <w:numFmt w:val="decimal"/>
      <w:lvlText w:val="0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FF2A5E"/>
    <w:multiLevelType w:val="hybridMultilevel"/>
    <w:tmpl w:val="C22C91E8"/>
    <w:lvl w:ilvl="0" w:tplc="611858F2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0" w15:restartNumberingAfterBreak="0">
    <w:nsid w:val="6F3478AD"/>
    <w:multiLevelType w:val="hybridMultilevel"/>
    <w:tmpl w:val="1C846C0A"/>
    <w:lvl w:ilvl="0" w:tplc="1E12028C">
      <w:start w:val="1"/>
      <w:numFmt w:val="decimal"/>
      <w:lvlText w:val="0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240747"/>
    <w:multiLevelType w:val="hybridMultilevel"/>
    <w:tmpl w:val="55680596"/>
    <w:lvl w:ilvl="0" w:tplc="04090001">
      <w:start w:val="1"/>
      <w:numFmt w:val="bullet"/>
      <w:lvlText w:val=""/>
      <w:lvlJc w:val="left"/>
      <w:pPr>
        <w:ind w:left="15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1" w:hanging="480"/>
      </w:pPr>
      <w:rPr>
        <w:rFonts w:ascii="Wingdings" w:hAnsi="Wingdings" w:hint="default"/>
      </w:rPr>
    </w:lvl>
  </w:abstractNum>
  <w:abstractNum w:abstractNumId="22" w15:restartNumberingAfterBreak="0">
    <w:nsid w:val="779E3C2E"/>
    <w:multiLevelType w:val="multilevel"/>
    <w:tmpl w:val="FD2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73E25"/>
    <w:multiLevelType w:val="hybridMultilevel"/>
    <w:tmpl w:val="8F649554"/>
    <w:lvl w:ilvl="0" w:tplc="04090001">
      <w:start w:val="1"/>
      <w:numFmt w:val="bullet"/>
      <w:lvlText w:val=""/>
      <w:lvlJc w:val="left"/>
      <w:pPr>
        <w:ind w:left="15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1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9"/>
  </w:num>
  <w:num w:numId="12">
    <w:abstractNumId w:val="16"/>
  </w:num>
  <w:num w:numId="13">
    <w:abstractNumId w:val="9"/>
  </w:num>
  <w:num w:numId="14">
    <w:abstractNumId w:val="10"/>
  </w:num>
  <w:num w:numId="15">
    <w:abstractNumId w:val="21"/>
  </w:num>
  <w:num w:numId="16">
    <w:abstractNumId w:val="23"/>
  </w:num>
  <w:num w:numId="17">
    <w:abstractNumId w:val="17"/>
  </w:num>
  <w:num w:numId="18">
    <w:abstractNumId w:val="13"/>
  </w:num>
  <w:num w:numId="19">
    <w:abstractNumId w:val="20"/>
  </w:num>
  <w:num w:numId="20">
    <w:abstractNumId w:val="18"/>
  </w:num>
  <w:num w:numId="21">
    <w:abstractNumId w:val="12"/>
  </w:num>
  <w:num w:numId="22">
    <w:abstractNumId w:val="11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86"/>
    <w:rsid w:val="003D01A0"/>
    <w:rsid w:val="00B82407"/>
    <w:rsid w:val="00C40767"/>
    <w:rsid w:val="00E21A91"/>
    <w:rsid w:val="00FA71A0"/>
    <w:rsid w:val="00F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0378"/>
  <w15:chartTrackingRefBased/>
  <w15:docId w15:val="{DB4F5754-8329-4B0A-946F-EF759807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E1F86"/>
    <w:pPr>
      <w:overflowPunct w:val="0"/>
      <w:ind w:firstLineChars="200" w:firstLine="200"/>
      <w:jc w:val="both"/>
    </w:pPr>
    <w:rPr>
      <w:rFonts w:ascii="Times New Roman" w:eastAsia="標楷體" w:hAnsi="Times New Roman"/>
      <w:kern w:val="0"/>
      <w:sz w:val="28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E1F86"/>
    <w:pPr>
      <w:keepNext/>
      <w:keepLines/>
      <w:numPr>
        <w:numId w:val="10"/>
      </w:numPr>
      <w:jc w:val="center"/>
      <w:outlineLvl w:val="0"/>
    </w:pPr>
    <w:rPr>
      <w:rFonts w:cstheme="majorBidi"/>
      <w:bCs/>
      <w:sz w:val="36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E1F86"/>
    <w:pPr>
      <w:keepNext/>
      <w:keepLines/>
      <w:numPr>
        <w:ilvl w:val="1"/>
        <w:numId w:val="10"/>
      </w:numPr>
      <w:ind w:left="0" w:firstLineChars="0" w:firstLine="0"/>
      <w:outlineLvl w:val="1"/>
    </w:pPr>
    <w:rPr>
      <w:rFonts w:cstheme="majorBidi"/>
      <w:bCs/>
      <w:sz w:val="32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E1F86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1F86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E1F86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E1F86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E1F86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E1F86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E1F86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FE1F86"/>
    <w:rPr>
      <w:rFonts w:ascii="Times New Roman" w:eastAsia="標楷體" w:hAnsi="Times New Roman" w:cstheme="majorBidi"/>
      <w:bCs/>
      <w:kern w:val="0"/>
      <w:sz w:val="36"/>
      <w:szCs w:val="28"/>
      <w:lang w:eastAsia="en-US"/>
    </w:rPr>
  </w:style>
  <w:style w:type="character" w:customStyle="1" w:styleId="22">
    <w:name w:val="標題 2 字元"/>
    <w:basedOn w:val="a2"/>
    <w:link w:val="21"/>
    <w:uiPriority w:val="9"/>
    <w:rsid w:val="00FE1F86"/>
    <w:rPr>
      <w:rFonts w:ascii="Times New Roman" w:eastAsia="標楷體" w:hAnsi="Times New Roman" w:cstheme="majorBidi"/>
      <w:bCs/>
      <w:kern w:val="0"/>
      <w:sz w:val="32"/>
      <w:szCs w:val="26"/>
      <w:lang w:eastAsia="en-US"/>
    </w:rPr>
  </w:style>
  <w:style w:type="character" w:customStyle="1" w:styleId="32">
    <w:name w:val="標題 3 字元"/>
    <w:basedOn w:val="a2"/>
    <w:link w:val="31"/>
    <w:uiPriority w:val="9"/>
    <w:rsid w:val="00FE1F86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lang w:eastAsia="en-US"/>
    </w:rPr>
  </w:style>
  <w:style w:type="character" w:customStyle="1" w:styleId="40">
    <w:name w:val="標題 4 字元"/>
    <w:basedOn w:val="a2"/>
    <w:link w:val="4"/>
    <w:uiPriority w:val="9"/>
    <w:semiHidden/>
    <w:rsid w:val="00FE1F8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lang w:eastAsia="en-US"/>
    </w:rPr>
  </w:style>
  <w:style w:type="character" w:customStyle="1" w:styleId="50">
    <w:name w:val="標題 5 字元"/>
    <w:basedOn w:val="a2"/>
    <w:link w:val="5"/>
    <w:uiPriority w:val="9"/>
    <w:semiHidden/>
    <w:rsid w:val="00FE1F86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en-US"/>
    </w:rPr>
  </w:style>
  <w:style w:type="character" w:customStyle="1" w:styleId="60">
    <w:name w:val="標題 6 字元"/>
    <w:basedOn w:val="a2"/>
    <w:link w:val="6"/>
    <w:uiPriority w:val="9"/>
    <w:semiHidden/>
    <w:rsid w:val="00FE1F8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en-US"/>
    </w:rPr>
  </w:style>
  <w:style w:type="character" w:customStyle="1" w:styleId="70">
    <w:name w:val="標題 7 字元"/>
    <w:basedOn w:val="a2"/>
    <w:link w:val="7"/>
    <w:uiPriority w:val="9"/>
    <w:semiHidden/>
    <w:rsid w:val="00FE1F8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lang w:eastAsia="en-US"/>
    </w:rPr>
  </w:style>
  <w:style w:type="character" w:customStyle="1" w:styleId="80">
    <w:name w:val="標題 8 字元"/>
    <w:basedOn w:val="a2"/>
    <w:link w:val="8"/>
    <w:uiPriority w:val="9"/>
    <w:semiHidden/>
    <w:rsid w:val="00FE1F86"/>
    <w:rPr>
      <w:rFonts w:asciiTheme="majorHAnsi" w:eastAsiaTheme="majorEastAsia" w:hAnsiTheme="majorHAnsi" w:cstheme="majorBidi"/>
      <w:color w:val="4472C4" w:themeColor="accent1"/>
      <w:kern w:val="0"/>
      <w:sz w:val="20"/>
      <w:szCs w:val="20"/>
      <w:lang w:eastAsia="en-US"/>
    </w:rPr>
  </w:style>
  <w:style w:type="character" w:customStyle="1" w:styleId="90">
    <w:name w:val="標題 9 字元"/>
    <w:basedOn w:val="a2"/>
    <w:link w:val="9"/>
    <w:uiPriority w:val="9"/>
    <w:semiHidden/>
    <w:rsid w:val="00FE1F8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a5">
    <w:name w:val="header"/>
    <w:basedOn w:val="a1"/>
    <w:link w:val="a6"/>
    <w:uiPriority w:val="99"/>
    <w:unhideWhenUsed/>
    <w:rsid w:val="00FE1F86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2"/>
    <w:link w:val="a5"/>
    <w:uiPriority w:val="99"/>
    <w:rsid w:val="00FE1F86"/>
    <w:rPr>
      <w:rFonts w:ascii="Times New Roman" w:eastAsia="標楷體" w:hAnsi="Times New Roman"/>
      <w:kern w:val="0"/>
      <w:sz w:val="28"/>
      <w:lang w:eastAsia="en-US"/>
    </w:rPr>
  </w:style>
  <w:style w:type="paragraph" w:styleId="a7">
    <w:name w:val="footer"/>
    <w:basedOn w:val="a1"/>
    <w:link w:val="a8"/>
    <w:uiPriority w:val="99"/>
    <w:unhideWhenUsed/>
    <w:rsid w:val="00FE1F86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2"/>
    <w:link w:val="a7"/>
    <w:uiPriority w:val="99"/>
    <w:rsid w:val="00FE1F86"/>
    <w:rPr>
      <w:rFonts w:ascii="Times New Roman" w:eastAsia="標楷體" w:hAnsi="Times New Roman"/>
      <w:kern w:val="0"/>
      <w:sz w:val="28"/>
      <w:lang w:eastAsia="en-US"/>
    </w:rPr>
  </w:style>
  <w:style w:type="paragraph" w:styleId="a9">
    <w:name w:val="No Spacing"/>
    <w:uiPriority w:val="1"/>
    <w:qFormat/>
    <w:rsid w:val="00FE1F86"/>
    <w:rPr>
      <w:kern w:val="0"/>
      <w:sz w:val="22"/>
      <w:lang w:eastAsia="en-US"/>
    </w:rPr>
  </w:style>
  <w:style w:type="paragraph" w:styleId="aa">
    <w:name w:val="Title"/>
    <w:basedOn w:val="a1"/>
    <w:next w:val="a1"/>
    <w:link w:val="ab"/>
    <w:uiPriority w:val="10"/>
    <w:qFormat/>
    <w:rsid w:val="00FE1F8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E1F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ac">
    <w:name w:val="Subtitle"/>
    <w:basedOn w:val="a1"/>
    <w:next w:val="a1"/>
    <w:link w:val="ad"/>
    <w:uiPriority w:val="11"/>
    <w:qFormat/>
    <w:rsid w:val="00FE1F86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E1F8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Cs w:val="24"/>
      <w:lang w:eastAsia="en-US"/>
    </w:rPr>
  </w:style>
  <w:style w:type="paragraph" w:styleId="ae">
    <w:name w:val="List Paragraph"/>
    <w:basedOn w:val="a1"/>
    <w:uiPriority w:val="34"/>
    <w:qFormat/>
    <w:rsid w:val="00FE1F86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FE1F86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FE1F86"/>
    <w:rPr>
      <w:rFonts w:ascii="Times New Roman" w:eastAsia="標楷體" w:hAnsi="Times New Roman"/>
      <w:kern w:val="0"/>
      <w:sz w:val="28"/>
      <w:lang w:eastAsia="en-US"/>
    </w:rPr>
  </w:style>
  <w:style w:type="paragraph" w:styleId="23">
    <w:name w:val="Body Text 2"/>
    <w:basedOn w:val="a1"/>
    <w:link w:val="24"/>
    <w:uiPriority w:val="99"/>
    <w:unhideWhenUsed/>
    <w:rsid w:val="00FE1F86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FE1F86"/>
    <w:rPr>
      <w:rFonts w:ascii="Times New Roman" w:eastAsia="標楷體" w:hAnsi="Times New Roman"/>
      <w:kern w:val="0"/>
      <w:sz w:val="28"/>
      <w:lang w:eastAsia="en-US"/>
    </w:rPr>
  </w:style>
  <w:style w:type="paragraph" w:styleId="33">
    <w:name w:val="Body Text 3"/>
    <w:basedOn w:val="a1"/>
    <w:link w:val="34"/>
    <w:uiPriority w:val="99"/>
    <w:unhideWhenUsed/>
    <w:rsid w:val="00FE1F86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FE1F86"/>
    <w:rPr>
      <w:rFonts w:ascii="Times New Roman" w:eastAsia="標楷體" w:hAnsi="Times New Roman"/>
      <w:kern w:val="0"/>
      <w:sz w:val="16"/>
      <w:szCs w:val="16"/>
      <w:lang w:eastAsia="en-US"/>
    </w:rPr>
  </w:style>
  <w:style w:type="paragraph" w:styleId="af1">
    <w:name w:val="List"/>
    <w:basedOn w:val="a1"/>
    <w:uiPriority w:val="99"/>
    <w:unhideWhenUsed/>
    <w:rsid w:val="00FE1F86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FE1F86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FE1F86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FE1F8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FE1F8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FE1F86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FE1F86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FE1F86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FE1F86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FE1F86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FE1F86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FE1F86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FE1F8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kern w:val="0"/>
      <w:sz w:val="20"/>
      <w:szCs w:val="20"/>
      <w:lang w:eastAsia="en-US"/>
    </w:rPr>
  </w:style>
  <w:style w:type="character" w:customStyle="1" w:styleId="af4">
    <w:name w:val="巨集文字 字元"/>
    <w:basedOn w:val="a2"/>
    <w:link w:val="af3"/>
    <w:uiPriority w:val="99"/>
    <w:rsid w:val="00FE1F86"/>
    <w:rPr>
      <w:rFonts w:ascii="Courier" w:hAnsi="Courier"/>
      <w:kern w:val="0"/>
      <w:sz w:val="20"/>
      <w:szCs w:val="20"/>
      <w:lang w:eastAsia="en-US"/>
    </w:rPr>
  </w:style>
  <w:style w:type="paragraph" w:styleId="af5">
    <w:name w:val="Quote"/>
    <w:basedOn w:val="a1"/>
    <w:next w:val="a1"/>
    <w:link w:val="af6"/>
    <w:uiPriority w:val="29"/>
    <w:qFormat/>
    <w:rsid w:val="00FE1F86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E1F86"/>
    <w:rPr>
      <w:rFonts w:ascii="Times New Roman" w:eastAsia="標楷體" w:hAnsi="Times New Roman"/>
      <w:i/>
      <w:iCs/>
      <w:color w:val="000000" w:themeColor="text1"/>
      <w:kern w:val="0"/>
      <w:sz w:val="28"/>
      <w:lang w:eastAsia="en-US"/>
    </w:rPr>
  </w:style>
  <w:style w:type="paragraph" w:styleId="af7">
    <w:name w:val="caption"/>
    <w:basedOn w:val="a1"/>
    <w:next w:val="a1"/>
    <w:uiPriority w:val="35"/>
    <w:unhideWhenUsed/>
    <w:qFormat/>
    <w:rsid w:val="00FE1F86"/>
    <w:pPr>
      <w:spacing w:afterLines="50" w:after="50"/>
    </w:pPr>
    <w:rPr>
      <w:bCs/>
      <w:szCs w:val="18"/>
    </w:rPr>
  </w:style>
  <w:style w:type="character" w:styleId="af8">
    <w:name w:val="Strong"/>
    <w:basedOn w:val="a2"/>
    <w:uiPriority w:val="22"/>
    <w:qFormat/>
    <w:rsid w:val="00FE1F86"/>
    <w:rPr>
      <w:b/>
      <w:bCs/>
    </w:rPr>
  </w:style>
  <w:style w:type="character" w:styleId="af9">
    <w:name w:val="Emphasis"/>
    <w:basedOn w:val="a2"/>
    <w:uiPriority w:val="20"/>
    <w:qFormat/>
    <w:rsid w:val="00FE1F86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E1F8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b">
    <w:name w:val="鮮明引文 字元"/>
    <w:basedOn w:val="a2"/>
    <w:link w:val="afa"/>
    <w:uiPriority w:val="30"/>
    <w:rsid w:val="00FE1F86"/>
    <w:rPr>
      <w:rFonts w:ascii="Times New Roman" w:eastAsia="標楷體" w:hAnsi="Times New Roman"/>
      <w:b/>
      <w:bCs/>
      <w:i/>
      <w:iCs/>
      <w:color w:val="4472C4" w:themeColor="accent1"/>
      <w:kern w:val="0"/>
      <w:sz w:val="28"/>
      <w:lang w:eastAsia="en-US"/>
    </w:rPr>
  </w:style>
  <w:style w:type="character" w:styleId="afc">
    <w:name w:val="Subtle Emphasis"/>
    <w:basedOn w:val="a2"/>
    <w:uiPriority w:val="19"/>
    <w:qFormat/>
    <w:rsid w:val="00FE1F86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E1F86"/>
    <w:rPr>
      <w:b/>
      <w:bCs/>
      <w:i/>
      <w:iCs/>
      <w:color w:val="4472C4" w:themeColor="accent1"/>
    </w:rPr>
  </w:style>
  <w:style w:type="character" w:styleId="afe">
    <w:name w:val="Subtle Reference"/>
    <w:basedOn w:val="a2"/>
    <w:uiPriority w:val="31"/>
    <w:qFormat/>
    <w:rsid w:val="00FE1F86"/>
    <w:rPr>
      <w:smallCaps/>
      <w:color w:val="ED7D31" w:themeColor="accent2"/>
      <w:u w:val="single"/>
    </w:rPr>
  </w:style>
  <w:style w:type="character" w:styleId="aff">
    <w:name w:val="Intense Reference"/>
    <w:basedOn w:val="a2"/>
    <w:uiPriority w:val="32"/>
    <w:qFormat/>
    <w:rsid w:val="00FE1F86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E1F86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E1F86"/>
    <w:pPr>
      <w:outlineLvl w:val="9"/>
    </w:pPr>
  </w:style>
  <w:style w:type="table" w:styleId="aff2">
    <w:name w:val="Table Grid"/>
    <w:basedOn w:val="a3"/>
    <w:uiPriority w:val="39"/>
    <w:rsid w:val="00FE1F86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E1F86"/>
    <w:rPr>
      <w:color w:val="000000" w:themeColor="text1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E1F86"/>
    <w:rPr>
      <w:color w:val="2F5496" w:themeColor="accent1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FE1F86"/>
    <w:rPr>
      <w:color w:val="C45911" w:themeColor="accent2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FE1F86"/>
    <w:rPr>
      <w:color w:val="7B7B7B" w:themeColor="accent3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FE1F86"/>
    <w:rPr>
      <w:color w:val="BF8F00" w:themeColor="accent4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FE1F86"/>
    <w:rPr>
      <w:color w:val="2E74B5" w:themeColor="accent5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FE1F86"/>
    <w:rPr>
      <w:color w:val="538135" w:themeColor="accent6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4">
    <w:name w:val="Light List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5">
    <w:name w:val="Light Grid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">
    <w:name w:val="Medium Shading 1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FE1F86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FE1F86"/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6">
    <w:name w:val="Dark List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FE1F86"/>
    <w:rPr>
      <w:color w:val="FFFFFF" w:themeColor="background1"/>
      <w:kern w:val="0"/>
      <w:sz w:val="22"/>
      <w:lang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7">
    <w:name w:val="Colorful Shading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Grid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FE1F86"/>
    <w:rPr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E1F86"/>
    <w:pPr>
      <w:tabs>
        <w:tab w:val="right" w:leader="dot" w:pos="10528"/>
      </w:tabs>
      <w:ind w:firstLine="561"/>
    </w:pPr>
    <w:rPr>
      <w:b/>
      <w:bCs/>
      <w:noProof/>
      <w:lang w:eastAsia="zh-TW"/>
    </w:rPr>
  </w:style>
  <w:style w:type="paragraph" w:styleId="2a">
    <w:name w:val="toc 2"/>
    <w:basedOn w:val="a1"/>
    <w:next w:val="a1"/>
    <w:autoRedefine/>
    <w:uiPriority w:val="39"/>
    <w:unhideWhenUsed/>
    <w:rsid w:val="00FE1F86"/>
    <w:pPr>
      <w:ind w:leftChars="200" w:left="480"/>
    </w:pPr>
  </w:style>
  <w:style w:type="character" w:styleId="affa">
    <w:name w:val="Hyperlink"/>
    <w:basedOn w:val="a2"/>
    <w:uiPriority w:val="99"/>
    <w:unhideWhenUsed/>
    <w:rsid w:val="00FE1F86"/>
    <w:rPr>
      <w:color w:val="0563C1" w:themeColor="hyperlink"/>
      <w:u w:val="single"/>
    </w:rPr>
  </w:style>
  <w:style w:type="paragraph" w:styleId="affb">
    <w:name w:val="table of figures"/>
    <w:basedOn w:val="a1"/>
    <w:next w:val="a1"/>
    <w:uiPriority w:val="99"/>
    <w:unhideWhenUsed/>
    <w:rsid w:val="00FE1F86"/>
    <w:pPr>
      <w:ind w:leftChars="400" w:left="400" w:hangingChars="200" w:hanging="200"/>
    </w:pPr>
  </w:style>
  <w:style w:type="character" w:styleId="affc">
    <w:name w:val="annotation reference"/>
    <w:basedOn w:val="a2"/>
    <w:uiPriority w:val="99"/>
    <w:semiHidden/>
    <w:unhideWhenUsed/>
    <w:rsid w:val="00FE1F86"/>
    <w:rPr>
      <w:sz w:val="18"/>
      <w:szCs w:val="18"/>
    </w:rPr>
  </w:style>
  <w:style w:type="paragraph" w:styleId="affd">
    <w:name w:val="annotation text"/>
    <w:basedOn w:val="a1"/>
    <w:link w:val="affe"/>
    <w:uiPriority w:val="99"/>
    <w:semiHidden/>
    <w:unhideWhenUsed/>
    <w:rsid w:val="00FE1F86"/>
    <w:pPr>
      <w:jc w:val="left"/>
    </w:pPr>
  </w:style>
  <w:style w:type="character" w:customStyle="1" w:styleId="affe">
    <w:name w:val="註解文字 字元"/>
    <w:basedOn w:val="a2"/>
    <w:link w:val="affd"/>
    <w:uiPriority w:val="99"/>
    <w:semiHidden/>
    <w:rsid w:val="00FE1F86"/>
    <w:rPr>
      <w:rFonts w:ascii="Times New Roman" w:eastAsia="標楷體" w:hAnsi="Times New Roman"/>
      <w:kern w:val="0"/>
      <w:sz w:val="28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E1F86"/>
    <w:rPr>
      <w:b/>
      <w:bCs/>
    </w:rPr>
  </w:style>
  <w:style w:type="character" w:customStyle="1" w:styleId="afff0">
    <w:name w:val="註解主旨 字元"/>
    <w:basedOn w:val="affe"/>
    <w:link w:val="afff"/>
    <w:uiPriority w:val="99"/>
    <w:semiHidden/>
    <w:rsid w:val="00FE1F86"/>
    <w:rPr>
      <w:rFonts w:ascii="Times New Roman" w:eastAsia="標楷體" w:hAnsi="Times New Roman"/>
      <w:b/>
      <w:bCs/>
      <w:kern w:val="0"/>
      <w:sz w:val="28"/>
      <w:lang w:eastAsia="en-US"/>
    </w:rPr>
  </w:style>
  <w:style w:type="table" w:customStyle="1" w:styleId="15">
    <w:name w:val="表格格線1"/>
    <w:basedOn w:val="a3"/>
    <w:next w:val="aff2"/>
    <w:uiPriority w:val="39"/>
    <w:rsid w:val="00FE1F86"/>
    <w:rPr>
      <w:rFonts w:ascii="Calibri" w:eastAsia="新細明體" w:hAnsi="Calibri" w:cs="Times New Roma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2b">
    <w:name w:val="表格格線2"/>
    <w:basedOn w:val="a3"/>
    <w:next w:val="aff2"/>
    <w:uiPriority w:val="39"/>
    <w:rsid w:val="00FE1F86"/>
    <w:rPr>
      <w:rFonts w:ascii="Calibri" w:eastAsia="新細明體" w:hAnsi="Calibri" w:cs="Times New Roma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38">
    <w:name w:val="表格格線3"/>
    <w:basedOn w:val="a3"/>
    <w:next w:val="aff2"/>
    <w:uiPriority w:val="39"/>
    <w:rsid w:val="00FE1F86"/>
    <w:rPr>
      <w:rFonts w:ascii="Calibri" w:eastAsia="新細明體" w:hAnsi="Calibri" w:cs="Times New Roma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Web">
    <w:name w:val="Normal (Web)"/>
    <w:basedOn w:val="a1"/>
    <w:uiPriority w:val="99"/>
    <w:semiHidden/>
    <w:unhideWhenUsed/>
    <w:rsid w:val="00FE1F8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11146033_陳欣怡</dc:creator>
  <cp:keywords/>
  <dc:description/>
  <cp:lastModifiedBy>11146033_陳欣怡</cp:lastModifiedBy>
  <cp:revision>1</cp:revision>
  <dcterms:created xsi:type="dcterms:W3CDTF">2025-05-31T12:08:00Z</dcterms:created>
  <dcterms:modified xsi:type="dcterms:W3CDTF">2025-05-31T12:17:00Z</dcterms:modified>
</cp:coreProperties>
</file>