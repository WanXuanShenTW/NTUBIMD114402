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2F1B" w14:textId="5820CAC2" w:rsidR="004B5344" w:rsidRPr="00E861FB" w:rsidRDefault="00F77D96" w:rsidP="000B0AB8">
      <w:pPr>
        <w:pStyle w:val="1"/>
        <w:jc w:val="center"/>
        <w:rPr>
          <w:rFonts w:ascii="Times New Roman" w:eastAsia="新細明體" w:hAnsi="Times New Roman" w:hint="eastAsia"/>
          <w:sz w:val="40"/>
          <w:szCs w:val="40"/>
          <w:lang w:eastAsia="zh-TW"/>
        </w:rPr>
      </w:pPr>
      <w:r w:rsidRPr="00E861FB">
        <w:rPr>
          <w:rFonts w:ascii="Times New Roman" w:eastAsia="新細明體" w:hAnsi="Times New Roman"/>
          <w:sz w:val="40"/>
          <w:szCs w:val="40"/>
          <w:lang w:eastAsia="zh-TW"/>
        </w:rPr>
        <w:t>0630</w:t>
      </w:r>
      <w:r w:rsidRPr="00E861FB">
        <w:rPr>
          <w:rFonts w:ascii="Times New Roman" w:eastAsia="新細明體" w:hAnsi="Times New Roman"/>
          <w:sz w:val="40"/>
          <w:szCs w:val="40"/>
          <w:lang w:eastAsia="zh-TW"/>
        </w:rPr>
        <w:t>第</w:t>
      </w:r>
      <w:r w:rsidRPr="00E861FB">
        <w:rPr>
          <w:rFonts w:ascii="Times New Roman" w:eastAsia="新細明體" w:hAnsi="Times New Roman"/>
          <w:sz w:val="40"/>
          <w:szCs w:val="40"/>
          <w:lang w:eastAsia="zh-TW"/>
        </w:rPr>
        <w:t>17</w:t>
      </w:r>
      <w:r w:rsidRPr="00E861FB">
        <w:rPr>
          <w:rFonts w:ascii="Times New Roman" w:eastAsia="新細明體" w:hAnsi="Times New Roman"/>
          <w:sz w:val="40"/>
          <w:szCs w:val="40"/>
          <w:lang w:eastAsia="zh-TW"/>
        </w:rPr>
        <w:t>次專題會議</w:t>
      </w:r>
      <w:r w:rsidR="000B0AB8" w:rsidRPr="00E861FB">
        <w:rPr>
          <w:rFonts w:ascii="Times New Roman" w:eastAsia="新細明體" w:hAnsi="Times New Roman" w:hint="eastAsia"/>
          <w:sz w:val="40"/>
          <w:szCs w:val="40"/>
          <w:lang w:eastAsia="zh-TW"/>
        </w:rPr>
        <w:t>記錄</w:t>
      </w:r>
    </w:p>
    <w:p w14:paraId="74FCD4D4" w14:textId="708E1AF1" w:rsidR="004B5344" w:rsidRPr="00E861FB" w:rsidRDefault="00F77D96">
      <w:pPr>
        <w:pStyle w:val="21"/>
        <w:rPr>
          <w:rFonts w:ascii="Times New Roman" w:eastAsia="新細明體" w:hAnsi="Times New Roman"/>
          <w:lang w:eastAsia="zh-TW"/>
        </w:rPr>
      </w:pPr>
      <w:r w:rsidRPr="00E861FB">
        <w:rPr>
          <w:rFonts w:ascii="Segoe UI Emoji" w:eastAsia="新細明體" w:hAnsi="Segoe UI Emoji" w:cs="Segoe UI Emoji"/>
          <w:lang w:eastAsia="zh-TW"/>
        </w:rPr>
        <w:t>🔎</w:t>
      </w:r>
      <w:r w:rsidRPr="00E861FB">
        <w:rPr>
          <w:rFonts w:ascii="Times New Roman" w:eastAsia="新細明體" w:hAnsi="Times New Roman"/>
          <w:lang w:eastAsia="zh-TW"/>
        </w:rPr>
        <w:t xml:space="preserve"> </w:t>
      </w:r>
      <w:r w:rsidRPr="00E861FB">
        <w:rPr>
          <w:rFonts w:ascii="Times New Roman" w:eastAsia="新細明體" w:hAnsi="Times New Roman"/>
          <w:lang w:eastAsia="zh-TW"/>
        </w:rPr>
        <w:t>會議重點統整</w:t>
      </w:r>
    </w:p>
    <w:p w14:paraId="23B20660" w14:textId="77777777" w:rsidR="000B0AB8" w:rsidRPr="00E861FB" w:rsidRDefault="000B0AB8" w:rsidP="000B0AB8">
      <w:pPr>
        <w:pStyle w:val="21"/>
        <w:rPr>
          <w:rFonts w:ascii="Times New Roman" w:eastAsia="新細明體" w:hAnsi="Times New Roman"/>
          <w:sz w:val="24"/>
          <w:lang w:eastAsia="zh-TW"/>
        </w:rPr>
      </w:pPr>
      <w:r w:rsidRPr="00E861FB">
        <w:rPr>
          <w:rFonts w:ascii="Times New Roman" w:eastAsia="新細明體" w:hAnsi="Times New Roman"/>
          <w:sz w:val="24"/>
          <w:lang w:eastAsia="zh-TW"/>
        </w:rPr>
        <w:t>一、基本資訊</w:t>
      </w:r>
    </w:p>
    <w:p w14:paraId="16AC7B00" w14:textId="6ECE4ED3" w:rsidR="000B0AB8" w:rsidRPr="00E861FB" w:rsidRDefault="000B0AB8" w:rsidP="000B0AB8">
      <w:pPr>
        <w:rPr>
          <w:rFonts w:ascii="Times New Roman" w:eastAsia="新細明體" w:hAnsi="Times New Roman" w:hint="eastAsia"/>
          <w:sz w:val="24"/>
          <w:lang w:eastAsia="zh-TW"/>
        </w:rPr>
      </w:pPr>
      <w:r w:rsidRPr="00E861FB">
        <w:rPr>
          <w:rFonts w:ascii="Times New Roman" w:eastAsia="新細明體" w:hAnsi="Times New Roman"/>
          <w:sz w:val="24"/>
          <w:lang w:eastAsia="zh-TW"/>
        </w:rPr>
        <w:t>會議日期：</w:t>
      </w:r>
      <w:r w:rsidRPr="00E861FB">
        <w:rPr>
          <w:rFonts w:ascii="Times New Roman" w:eastAsia="新細明體" w:hAnsi="Times New Roman" w:hint="eastAsia"/>
          <w:sz w:val="24"/>
          <w:lang w:eastAsia="zh-TW"/>
        </w:rPr>
        <w:t>2025</w:t>
      </w:r>
      <w:r w:rsidRPr="00E861FB">
        <w:rPr>
          <w:rFonts w:ascii="Times New Roman" w:eastAsia="新細明體" w:hAnsi="Times New Roman"/>
          <w:sz w:val="24"/>
          <w:lang w:eastAsia="zh-TW"/>
        </w:rPr>
        <w:t>年</w:t>
      </w:r>
      <w:r w:rsidRPr="00E861FB">
        <w:rPr>
          <w:rFonts w:ascii="Times New Roman" w:eastAsia="新細明體" w:hAnsi="Times New Roman" w:hint="eastAsia"/>
          <w:sz w:val="24"/>
          <w:lang w:eastAsia="zh-TW"/>
        </w:rPr>
        <w:t>6</w:t>
      </w:r>
      <w:r w:rsidRPr="00E861FB">
        <w:rPr>
          <w:rFonts w:ascii="Times New Roman" w:eastAsia="新細明體" w:hAnsi="Times New Roman"/>
          <w:sz w:val="24"/>
          <w:lang w:eastAsia="zh-TW"/>
        </w:rPr>
        <w:t>月</w:t>
      </w:r>
      <w:r w:rsidRPr="00E861FB">
        <w:rPr>
          <w:rFonts w:ascii="Times New Roman" w:eastAsia="新細明體" w:hAnsi="Times New Roman" w:hint="eastAsia"/>
          <w:sz w:val="24"/>
          <w:lang w:eastAsia="zh-TW"/>
        </w:rPr>
        <w:t>30</w:t>
      </w:r>
      <w:r w:rsidRPr="00E861FB">
        <w:rPr>
          <w:rFonts w:ascii="Times New Roman" w:eastAsia="新細明體" w:hAnsi="Times New Roman"/>
          <w:sz w:val="24"/>
          <w:lang w:eastAsia="zh-TW"/>
        </w:rPr>
        <w:t>日</w:t>
      </w:r>
      <w:r w:rsidRPr="00E861FB">
        <w:rPr>
          <w:rFonts w:ascii="Times New Roman" w:eastAsia="新細明體" w:hAnsi="Times New Roman"/>
          <w:sz w:val="24"/>
          <w:lang w:eastAsia="zh-TW"/>
        </w:rPr>
        <w:br/>
      </w:r>
      <w:r w:rsidRPr="00E861FB">
        <w:rPr>
          <w:rFonts w:ascii="Times New Roman" w:eastAsia="新細明體" w:hAnsi="Times New Roman"/>
          <w:sz w:val="24"/>
          <w:lang w:eastAsia="zh-TW"/>
        </w:rPr>
        <w:t>會議時間：</w:t>
      </w:r>
      <w:r w:rsidRPr="00E861FB">
        <w:rPr>
          <w:rFonts w:ascii="Times New Roman" w:eastAsia="新細明體" w:hAnsi="Times New Roman" w:hint="eastAsia"/>
          <w:sz w:val="24"/>
          <w:lang w:eastAsia="zh-TW"/>
        </w:rPr>
        <w:t>14:00</w:t>
      </w:r>
      <w:r w:rsidRPr="00E861FB">
        <w:rPr>
          <w:rFonts w:ascii="Times New Roman" w:eastAsia="新細明體" w:hAnsi="Times New Roman"/>
          <w:sz w:val="24"/>
          <w:lang w:eastAsia="zh-TW"/>
        </w:rPr>
        <w:t xml:space="preserve"> </w:t>
      </w:r>
      <w:proofErr w:type="gramStart"/>
      <w:r w:rsidRPr="00E861FB">
        <w:rPr>
          <w:rFonts w:ascii="Times New Roman" w:eastAsia="新細明體" w:hAnsi="Times New Roman"/>
          <w:sz w:val="24"/>
          <w:lang w:eastAsia="zh-TW"/>
        </w:rPr>
        <w:t>–</w:t>
      </w:r>
      <w:proofErr w:type="gramEnd"/>
      <w:r w:rsidRPr="00E861FB">
        <w:rPr>
          <w:rFonts w:ascii="Times New Roman" w:eastAsia="新細明體" w:hAnsi="Times New Roman"/>
          <w:sz w:val="24"/>
          <w:lang w:eastAsia="zh-TW"/>
        </w:rPr>
        <w:t xml:space="preserve"> </w:t>
      </w:r>
      <w:r w:rsidRPr="00E861FB">
        <w:rPr>
          <w:rFonts w:ascii="Times New Roman" w:eastAsia="新細明體" w:hAnsi="Times New Roman" w:hint="eastAsia"/>
          <w:sz w:val="24"/>
          <w:lang w:eastAsia="zh-TW"/>
        </w:rPr>
        <w:t>14:40</w:t>
      </w:r>
      <w:r w:rsidRPr="00E861FB">
        <w:rPr>
          <w:rFonts w:ascii="Times New Roman" w:eastAsia="新細明體" w:hAnsi="Times New Roman"/>
          <w:sz w:val="24"/>
          <w:lang w:eastAsia="zh-TW"/>
        </w:rPr>
        <w:br/>
      </w:r>
      <w:r w:rsidRPr="00E861FB">
        <w:rPr>
          <w:rFonts w:ascii="Times New Roman" w:eastAsia="新細明體" w:hAnsi="Times New Roman"/>
          <w:sz w:val="24"/>
          <w:lang w:eastAsia="zh-TW"/>
        </w:rPr>
        <w:t>會議地點：</w:t>
      </w:r>
      <w:proofErr w:type="gramStart"/>
      <w:r w:rsidRPr="00E861FB">
        <w:rPr>
          <w:rFonts w:ascii="Times New Roman" w:eastAsia="新細明體" w:hAnsi="Times New Roman" w:hint="eastAsia"/>
          <w:sz w:val="24"/>
          <w:lang w:eastAsia="zh-TW"/>
        </w:rPr>
        <w:t>線</w:t>
      </w:r>
      <w:r w:rsidR="00E861FB" w:rsidRPr="00E861FB">
        <w:rPr>
          <w:rFonts w:ascii="Times New Roman" w:eastAsia="新細明體" w:hAnsi="Times New Roman" w:hint="eastAsia"/>
          <w:sz w:val="24"/>
          <w:lang w:eastAsia="zh-TW"/>
        </w:rPr>
        <w:t>上</w:t>
      </w:r>
      <w:proofErr w:type="gramEnd"/>
      <w:r w:rsidR="00E861FB" w:rsidRPr="00E861FB">
        <w:rPr>
          <w:rFonts w:ascii="Times New Roman" w:eastAsia="新細明體" w:hAnsi="Times New Roman" w:hint="eastAsia"/>
          <w:sz w:val="24"/>
          <w:lang w:eastAsia="zh-TW"/>
        </w:rPr>
        <w:t>TEAMS</w:t>
      </w:r>
      <w:r w:rsidRPr="00E861FB">
        <w:rPr>
          <w:rFonts w:ascii="Times New Roman" w:eastAsia="新細明體" w:hAnsi="Times New Roman" w:hint="eastAsia"/>
          <w:sz w:val="24"/>
          <w:lang w:eastAsia="zh-TW"/>
        </w:rPr>
        <w:t>會議</w:t>
      </w:r>
      <w:r w:rsidRPr="00E861FB">
        <w:rPr>
          <w:rFonts w:ascii="Times New Roman" w:eastAsia="新細明體" w:hAnsi="Times New Roman"/>
          <w:sz w:val="24"/>
          <w:lang w:eastAsia="zh-TW"/>
        </w:rPr>
        <w:br/>
      </w:r>
      <w:r w:rsidRPr="00E861FB">
        <w:rPr>
          <w:rFonts w:ascii="Times New Roman" w:eastAsia="新細明體" w:hAnsi="Times New Roman"/>
          <w:sz w:val="24"/>
          <w:lang w:eastAsia="zh-TW"/>
        </w:rPr>
        <w:t>參與人員：</w:t>
      </w:r>
      <w:r w:rsidRPr="00E861FB">
        <w:rPr>
          <w:rFonts w:ascii="Times New Roman" w:eastAsia="新細明體" w:hAnsi="Times New Roman" w:hint="eastAsia"/>
          <w:sz w:val="24"/>
          <w:lang w:eastAsia="zh-TW"/>
        </w:rPr>
        <w:t>指導老師、學生</w:t>
      </w:r>
      <w:r w:rsidRPr="00E861FB">
        <w:rPr>
          <w:rFonts w:ascii="Times New Roman" w:eastAsia="新細明體" w:hAnsi="Times New Roman"/>
          <w:sz w:val="24"/>
          <w:lang w:eastAsia="zh-TW"/>
        </w:rPr>
        <w:br/>
      </w:r>
      <w:r w:rsidRPr="00E861FB">
        <w:rPr>
          <w:rFonts w:ascii="Times New Roman" w:eastAsia="新細明體" w:hAnsi="Times New Roman"/>
          <w:sz w:val="24"/>
          <w:lang w:eastAsia="zh-TW"/>
        </w:rPr>
        <w:t>指導老師：</w:t>
      </w:r>
      <w:r w:rsidRPr="00E861FB">
        <w:rPr>
          <w:rFonts w:ascii="Times New Roman" w:eastAsia="新細明體" w:hAnsi="Times New Roman" w:hint="eastAsia"/>
          <w:sz w:val="24"/>
          <w:lang w:eastAsia="zh-TW"/>
        </w:rPr>
        <w:t>蒯思齊</w:t>
      </w:r>
      <w:r w:rsidRPr="00E861FB">
        <w:rPr>
          <w:rFonts w:ascii="Times New Roman" w:eastAsia="新細明體" w:hAnsi="Times New Roman"/>
          <w:sz w:val="24"/>
          <w:lang w:eastAsia="zh-TW"/>
        </w:rPr>
        <w:br/>
      </w:r>
      <w:r w:rsidRPr="00E861FB">
        <w:rPr>
          <w:rFonts w:ascii="Times New Roman" w:eastAsia="新細明體" w:hAnsi="Times New Roman"/>
          <w:sz w:val="24"/>
          <w:lang w:eastAsia="zh-TW"/>
        </w:rPr>
        <w:t>組長：</w:t>
      </w:r>
      <w:r w:rsidRPr="00E861FB">
        <w:rPr>
          <w:rFonts w:ascii="Times New Roman" w:eastAsia="新細明體" w:hAnsi="Times New Roman" w:hint="eastAsia"/>
          <w:sz w:val="24"/>
          <w:lang w:eastAsia="zh-TW"/>
        </w:rPr>
        <w:t>沈宛宣</w:t>
      </w:r>
      <w:r w:rsidRPr="00E861FB">
        <w:rPr>
          <w:rFonts w:ascii="Times New Roman" w:eastAsia="新細明體" w:hAnsi="Times New Roman"/>
          <w:sz w:val="24"/>
          <w:lang w:eastAsia="zh-TW"/>
        </w:rPr>
        <w:br/>
      </w:r>
      <w:r w:rsidRPr="00E861FB">
        <w:rPr>
          <w:rFonts w:ascii="Times New Roman" w:eastAsia="新細明體" w:hAnsi="Times New Roman"/>
          <w:sz w:val="24"/>
          <w:lang w:eastAsia="zh-TW"/>
        </w:rPr>
        <w:t>組員：</w:t>
      </w:r>
      <w:r w:rsidRPr="00E861FB">
        <w:rPr>
          <w:rFonts w:ascii="Times New Roman" w:eastAsia="新細明體" w:hAnsi="Times New Roman" w:hint="eastAsia"/>
          <w:sz w:val="24"/>
          <w:lang w:eastAsia="zh-TW"/>
        </w:rPr>
        <w:t>邱鈺婷、趙明威、陳欣怡、金峻瑋</w:t>
      </w:r>
    </w:p>
    <w:p w14:paraId="227DC7CC" w14:textId="77777777" w:rsidR="004B5344" w:rsidRPr="00E861FB" w:rsidRDefault="00F77D96">
      <w:pPr>
        <w:pStyle w:val="31"/>
        <w:rPr>
          <w:rFonts w:ascii="Times New Roman" w:eastAsia="新細明體" w:hAnsi="Times New Roman"/>
          <w:lang w:eastAsia="zh-TW"/>
        </w:rPr>
      </w:pPr>
      <w:r w:rsidRPr="00E861FB">
        <w:rPr>
          <w:rFonts w:ascii="Times New Roman" w:eastAsia="新細明體" w:hAnsi="Times New Roman"/>
          <w:lang w:eastAsia="zh-TW"/>
        </w:rPr>
        <w:t>1</w:t>
      </w:r>
      <w:r w:rsidRPr="00E861FB">
        <w:rPr>
          <w:rFonts w:ascii="Times New Roman" w:eastAsia="新細明體" w:hAnsi="Times New Roman"/>
          <w:lang w:eastAsia="zh-TW"/>
        </w:rPr>
        <w:t>️</w:t>
      </w:r>
      <w:r w:rsidRPr="00E861FB">
        <w:rPr>
          <w:rFonts w:ascii="MS Mincho" w:eastAsia="MS Mincho" w:hAnsi="MS Mincho" w:cs="MS Mincho" w:hint="eastAsia"/>
          <w:lang w:eastAsia="zh-TW"/>
        </w:rPr>
        <w:t>⃣</w:t>
      </w:r>
      <w:r w:rsidRPr="00E861FB">
        <w:rPr>
          <w:rFonts w:ascii="Times New Roman" w:eastAsia="新細明體" w:hAnsi="Times New Roman"/>
          <w:lang w:eastAsia="zh-TW"/>
        </w:rPr>
        <w:t xml:space="preserve"> </w:t>
      </w:r>
      <w:r w:rsidRPr="00E861FB">
        <w:rPr>
          <w:rFonts w:ascii="Times New Roman" w:eastAsia="新細明體" w:hAnsi="Times New Roman"/>
          <w:lang w:eastAsia="zh-TW"/>
        </w:rPr>
        <w:t>文件與</w:t>
      </w:r>
      <w:r w:rsidRPr="00E861FB">
        <w:rPr>
          <w:rFonts w:ascii="Times New Roman" w:eastAsia="新細明體" w:hAnsi="Times New Roman" w:cs="微軟正黑體" w:hint="eastAsia"/>
          <w:lang w:eastAsia="zh-TW"/>
        </w:rPr>
        <w:t>內</w:t>
      </w:r>
      <w:r w:rsidRPr="00E861FB">
        <w:rPr>
          <w:rFonts w:ascii="Times New Roman" w:eastAsia="新細明體" w:hAnsi="Times New Roman" w:cs="MS Gothic" w:hint="eastAsia"/>
          <w:lang w:eastAsia="zh-TW"/>
        </w:rPr>
        <w:t>容強</w:t>
      </w:r>
      <w:r w:rsidRPr="00E861FB">
        <w:rPr>
          <w:rFonts w:ascii="Times New Roman" w:eastAsia="新細明體" w:hAnsi="Times New Roman"/>
          <w:lang w:eastAsia="zh-TW"/>
        </w:rPr>
        <w:t>化</w:t>
      </w:r>
    </w:p>
    <w:p w14:paraId="4E669D79" w14:textId="15859F83" w:rsidR="004B5344" w:rsidRPr="001D3333" w:rsidRDefault="00F77D96" w:rsidP="001D3333">
      <w:pPr>
        <w:pStyle w:val="ae"/>
        <w:numPr>
          <w:ilvl w:val="0"/>
          <w:numId w:val="10"/>
        </w:numPr>
        <w:rPr>
          <w:rFonts w:ascii="Times New Roman" w:eastAsia="新細明體" w:hAnsi="Times New Roman"/>
          <w:lang w:eastAsia="zh-TW"/>
        </w:rPr>
      </w:pP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文件負責（宛宣）：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br/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需要補強陪伴感的描述，例如個性化問候、時事資訊交流（不是只有強調子女聲音）。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br/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可以把目前寫的前幾章（市場數據、系統價值、技術架構、開發環境）和新文件交給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 xml:space="preserve"> GPT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，請它幫助整合、建議改寫。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br/>
      </w:r>
    </w:p>
    <w:p w14:paraId="51B405EB" w14:textId="77777777" w:rsidR="004B5344" w:rsidRPr="00E861FB" w:rsidRDefault="00F77D96">
      <w:pPr>
        <w:pStyle w:val="31"/>
        <w:rPr>
          <w:rFonts w:ascii="Times New Roman" w:eastAsia="新細明體" w:hAnsi="Times New Roman"/>
          <w:lang w:eastAsia="zh-TW"/>
        </w:rPr>
      </w:pPr>
      <w:r w:rsidRPr="00E861FB">
        <w:rPr>
          <w:rFonts w:ascii="Times New Roman" w:eastAsia="新細明體" w:hAnsi="Times New Roman"/>
          <w:lang w:eastAsia="zh-TW"/>
        </w:rPr>
        <w:t>2</w:t>
      </w:r>
      <w:r w:rsidRPr="00E861FB">
        <w:rPr>
          <w:rFonts w:ascii="Times New Roman" w:eastAsia="新細明體" w:hAnsi="Times New Roman"/>
          <w:lang w:eastAsia="zh-TW"/>
        </w:rPr>
        <w:t>️</w:t>
      </w:r>
      <w:r w:rsidRPr="00E861FB">
        <w:rPr>
          <w:rFonts w:ascii="MS Mincho" w:eastAsia="MS Mincho" w:hAnsi="MS Mincho" w:cs="MS Mincho" w:hint="eastAsia"/>
          <w:lang w:eastAsia="zh-TW"/>
        </w:rPr>
        <w:t>⃣</w:t>
      </w:r>
      <w:r w:rsidRPr="00E861FB">
        <w:rPr>
          <w:rFonts w:ascii="Times New Roman" w:eastAsia="新細明體" w:hAnsi="Times New Roman"/>
          <w:lang w:eastAsia="zh-TW"/>
        </w:rPr>
        <w:t xml:space="preserve"> </w:t>
      </w:r>
      <w:r w:rsidRPr="00E861FB">
        <w:rPr>
          <w:rFonts w:ascii="Times New Roman" w:eastAsia="新細明體" w:hAnsi="Times New Roman"/>
          <w:lang w:eastAsia="zh-TW"/>
        </w:rPr>
        <w:t>影像辨識與落地</w:t>
      </w:r>
    </w:p>
    <w:p w14:paraId="3CBF373B" w14:textId="77777777" w:rsidR="001D3333" w:rsidRPr="001D3333" w:rsidRDefault="00F77D96" w:rsidP="001D3333">
      <w:pPr>
        <w:pStyle w:val="ae"/>
        <w:numPr>
          <w:ilvl w:val="0"/>
          <w:numId w:val="10"/>
        </w:numPr>
        <w:rPr>
          <w:rFonts w:ascii="Times New Roman" w:eastAsia="新細明體" w:hAnsi="Times New Roman"/>
          <w:lang w:eastAsia="zh-TW"/>
        </w:rPr>
      </w:pP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老師強調辨識不只是「辨識流暢度」問題，更要能對應實際長者生活場域。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br/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需思考：</w:t>
      </w:r>
    </w:p>
    <w:p w14:paraId="415A7F90" w14:textId="77777777" w:rsidR="001D3333" w:rsidRPr="001D3333" w:rsidRDefault="00F77D96" w:rsidP="001D3333">
      <w:pPr>
        <w:pStyle w:val="ae"/>
        <w:numPr>
          <w:ilvl w:val="0"/>
          <w:numId w:val="10"/>
        </w:numPr>
        <w:rPr>
          <w:rFonts w:ascii="Times New Roman" w:eastAsia="新細明體" w:hAnsi="Times New Roman"/>
          <w:lang w:eastAsia="zh-TW"/>
        </w:rPr>
      </w:pP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環境雜亂、攝影機角度差異，要推論長者與環境互動。</w:t>
      </w:r>
    </w:p>
    <w:p w14:paraId="3D002D40" w14:textId="77777777" w:rsidR="001D3333" w:rsidRPr="001D3333" w:rsidRDefault="00F77D96" w:rsidP="001D3333">
      <w:pPr>
        <w:pStyle w:val="ae"/>
        <w:numPr>
          <w:ilvl w:val="0"/>
          <w:numId w:val="10"/>
        </w:numPr>
        <w:rPr>
          <w:rFonts w:ascii="Times New Roman" w:eastAsia="新細明體" w:hAnsi="Times New Roman"/>
          <w:lang w:eastAsia="zh-TW"/>
        </w:rPr>
      </w:pP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不是每家都一樣，避免</w:t>
      </w:r>
      <w:proofErr w:type="gramStart"/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硬寫死</w:t>
      </w:r>
      <w:proofErr w:type="gramEnd"/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演算法，需結合推理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。</w:t>
      </w:r>
    </w:p>
    <w:p w14:paraId="0253F5D8" w14:textId="07236460" w:rsidR="004B5344" w:rsidRPr="001D3333" w:rsidRDefault="00F77D96" w:rsidP="001D3333">
      <w:pPr>
        <w:pStyle w:val="ae"/>
        <w:numPr>
          <w:ilvl w:val="0"/>
          <w:numId w:val="10"/>
        </w:numPr>
        <w:rPr>
          <w:rFonts w:ascii="Times New Roman" w:eastAsia="新細明體" w:hAnsi="Times New Roman"/>
          <w:lang w:eastAsia="zh-TW"/>
        </w:rPr>
      </w:pP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趙明威提到：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br/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現在</w:t>
      </w:r>
      <w:proofErr w:type="gramStart"/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在</w:t>
      </w:r>
      <w:proofErr w:type="gramEnd"/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嘗試改用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 xml:space="preserve"> YOLO 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抓骨架，把辨識後的結果（人框＋骨架）傳給伺服器判斷，減輕手機端壓力。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br/>
      </w:r>
    </w:p>
    <w:p w14:paraId="6A0B2167" w14:textId="77777777" w:rsidR="004B5344" w:rsidRPr="00E861FB" w:rsidRDefault="00F77D96">
      <w:pPr>
        <w:pStyle w:val="31"/>
        <w:rPr>
          <w:rFonts w:ascii="Times New Roman" w:eastAsia="新細明體" w:hAnsi="Times New Roman"/>
          <w:lang w:eastAsia="zh-TW"/>
        </w:rPr>
      </w:pPr>
      <w:r w:rsidRPr="00E861FB">
        <w:rPr>
          <w:rFonts w:ascii="Times New Roman" w:eastAsia="新細明體" w:hAnsi="Times New Roman"/>
          <w:lang w:eastAsia="zh-TW"/>
        </w:rPr>
        <w:t>3</w:t>
      </w:r>
      <w:r w:rsidRPr="00E861FB">
        <w:rPr>
          <w:rFonts w:ascii="Times New Roman" w:eastAsia="新細明體" w:hAnsi="Times New Roman"/>
          <w:lang w:eastAsia="zh-TW"/>
        </w:rPr>
        <w:t>️</w:t>
      </w:r>
      <w:r w:rsidRPr="00E861FB">
        <w:rPr>
          <w:rFonts w:ascii="MS Mincho" w:eastAsia="MS Mincho" w:hAnsi="MS Mincho" w:cs="MS Mincho" w:hint="eastAsia"/>
          <w:lang w:eastAsia="zh-TW"/>
        </w:rPr>
        <w:t>⃣</w:t>
      </w:r>
      <w:r w:rsidRPr="00E861FB">
        <w:rPr>
          <w:rFonts w:ascii="Times New Roman" w:eastAsia="新細明體" w:hAnsi="Times New Roman"/>
          <w:lang w:eastAsia="zh-TW"/>
        </w:rPr>
        <w:t xml:space="preserve"> </w:t>
      </w:r>
      <w:r w:rsidRPr="00E861FB">
        <w:rPr>
          <w:rFonts w:ascii="Times New Roman" w:eastAsia="新細明體" w:hAnsi="Times New Roman"/>
          <w:lang w:eastAsia="zh-TW"/>
        </w:rPr>
        <w:t>大語言模型與自動化</w:t>
      </w:r>
    </w:p>
    <w:p w14:paraId="60F843B3" w14:textId="77777777" w:rsidR="001D3333" w:rsidRDefault="00F77D96" w:rsidP="001D3333">
      <w:pPr>
        <w:pStyle w:val="ae"/>
        <w:numPr>
          <w:ilvl w:val="0"/>
          <w:numId w:val="11"/>
        </w:numPr>
        <w:rPr>
          <w:rFonts w:ascii="Times New Roman" w:eastAsia="新細明體" w:hAnsi="Times New Roman"/>
          <w:sz w:val="24"/>
          <w:szCs w:val="24"/>
          <w:lang w:eastAsia="zh-TW"/>
        </w:rPr>
      </w:pPr>
      <w:r w:rsidRPr="001D3333">
        <w:rPr>
          <w:rFonts w:ascii="Times New Roman" w:eastAsia="新細明體" w:hAnsi="Times New Roman"/>
          <w:sz w:val="28"/>
          <w:szCs w:val="28"/>
          <w:lang w:eastAsia="zh-TW"/>
        </w:rPr>
        <w:t>金峻瑋已完成：</w:t>
      </w:r>
      <w:r w:rsidRPr="001D3333">
        <w:rPr>
          <w:rFonts w:ascii="Times New Roman" w:eastAsia="新細明體" w:hAnsi="Times New Roman"/>
          <w:sz w:val="28"/>
          <w:szCs w:val="28"/>
          <w:lang w:eastAsia="zh-TW"/>
        </w:rPr>
        <w:br/>
      </w:r>
      <w:r w:rsidRPr="001D3333">
        <w:rPr>
          <w:rFonts w:ascii="Times New Roman" w:eastAsia="新細明體" w:hAnsi="Times New Roman"/>
          <w:sz w:val="28"/>
          <w:szCs w:val="28"/>
          <w:lang w:eastAsia="zh-TW"/>
        </w:rPr>
        <w:t xml:space="preserve">OLLAMA </w:t>
      </w:r>
      <w:r w:rsidRPr="001D3333">
        <w:rPr>
          <w:rFonts w:ascii="Times New Roman" w:eastAsia="新細明體" w:hAnsi="Times New Roman"/>
          <w:sz w:val="28"/>
          <w:szCs w:val="28"/>
          <w:lang w:eastAsia="zh-TW"/>
        </w:rPr>
        <w:t>與</w:t>
      </w:r>
      <w:r w:rsidRPr="001D3333">
        <w:rPr>
          <w:rFonts w:ascii="Times New Roman" w:eastAsia="新細明體" w:hAnsi="Times New Roman"/>
          <w:sz w:val="28"/>
          <w:szCs w:val="28"/>
          <w:lang w:eastAsia="zh-TW"/>
        </w:rPr>
        <w:t xml:space="preserve"> Docker </w:t>
      </w:r>
      <w:r w:rsidRPr="001D3333">
        <w:rPr>
          <w:rFonts w:ascii="Times New Roman" w:eastAsia="新細明體" w:hAnsi="Times New Roman"/>
          <w:sz w:val="28"/>
          <w:szCs w:val="28"/>
          <w:lang w:eastAsia="zh-TW"/>
        </w:rPr>
        <w:t>部署。</w:t>
      </w:r>
      <w:r w:rsidRPr="001D3333">
        <w:rPr>
          <w:rFonts w:ascii="Times New Roman" w:eastAsia="新細明體" w:hAnsi="Times New Roman"/>
          <w:sz w:val="28"/>
          <w:szCs w:val="28"/>
          <w:lang w:eastAsia="zh-TW"/>
        </w:rPr>
        <w:br/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 xml:space="preserve">N8N 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測試，發現可以做網路爬蟲、自動流程。</w:t>
      </w:r>
    </w:p>
    <w:p w14:paraId="480D66A1" w14:textId="1AC61130" w:rsidR="004B5344" w:rsidRPr="001D3333" w:rsidRDefault="00F77D96" w:rsidP="001D3333">
      <w:pPr>
        <w:pStyle w:val="ae"/>
        <w:numPr>
          <w:ilvl w:val="0"/>
          <w:numId w:val="11"/>
        </w:numPr>
        <w:rPr>
          <w:rFonts w:ascii="Times New Roman" w:eastAsia="新細明體" w:hAnsi="Times New Roman"/>
          <w:sz w:val="24"/>
          <w:szCs w:val="24"/>
          <w:lang w:eastAsia="zh-TW"/>
        </w:rPr>
      </w:pPr>
      <w:r w:rsidRPr="001D3333">
        <w:rPr>
          <w:rFonts w:ascii="Times New Roman" w:eastAsia="新細明體" w:hAnsi="Times New Roman"/>
          <w:sz w:val="24"/>
          <w:szCs w:val="24"/>
          <w:lang w:eastAsia="zh-TW"/>
        </w:rPr>
        <w:lastRenderedPageBreak/>
        <w:t>老師補充：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br/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 xml:space="preserve">N8N 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不僅能爬蟲，還能連接大語言模型（本機小模型或雲端大型模型）。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br/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可以先讓本機小模型處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理，解決不了再丟給雲端大型模型。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br/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這樣能實現：子女發文後</w:t>
      </w:r>
      <w:proofErr w:type="gramStart"/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自動爬文</w:t>
      </w:r>
      <w:proofErr w:type="gramEnd"/>
      <w:r w:rsidRPr="001D3333">
        <w:rPr>
          <w:rFonts w:ascii="Times New Roman" w:eastAsia="新細明體" w:hAnsi="Times New Roman"/>
          <w:sz w:val="24"/>
          <w:szCs w:val="24"/>
          <w:lang w:eastAsia="zh-TW"/>
        </w:rPr>
        <w:t xml:space="preserve"> </w:t>
      </w:r>
      <w:r w:rsidRPr="001D3333">
        <w:rPr>
          <w:rFonts w:ascii="MS Mincho" w:eastAsia="MS Mincho" w:hAnsi="MS Mincho" w:cs="MS Mincho" w:hint="eastAsia"/>
          <w:sz w:val="24"/>
          <w:szCs w:val="24"/>
          <w:lang w:eastAsia="zh-TW"/>
        </w:rPr>
        <w:t>➔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 xml:space="preserve"> 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判斷內容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 xml:space="preserve"> </w:t>
      </w:r>
      <w:r w:rsidRPr="001D3333">
        <w:rPr>
          <w:rFonts w:ascii="MS Mincho" w:eastAsia="MS Mincho" w:hAnsi="MS Mincho" w:cs="MS Mincho" w:hint="eastAsia"/>
          <w:sz w:val="24"/>
          <w:szCs w:val="24"/>
          <w:lang w:eastAsia="zh-TW"/>
        </w:rPr>
        <w:t>➔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 xml:space="preserve"> 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存進資料庫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 xml:space="preserve"> </w:t>
      </w:r>
      <w:r w:rsidRPr="001D3333">
        <w:rPr>
          <w:rFonts w:ascii="MS Mincho" w:eastAsia="MS Mincho" w:hAnsi="MS Mincho" w:cs="MS Mincho" w:hint="eastAsia"/>
          <w:sz w:val="24"/>
          <w:szCs w:val="24"/>
          <w:lang w:eastAsia="zh-TW"/>
        </w:rPr>
        <w:t>➔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 xml:space="preserve"> 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成為與長者聊天的話題。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br/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建議多試用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 xml:space="preserve"> N8N 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自動串接資料庫、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API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、爬蟲流程。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br/>
      </w:r>
    </w:p>
    <w:p w14:paraId="452702C8" w14:textId="77777777" w:rsidR="004B5344" w:rsidRPr="00E861FB" w:rsidRDefault="00F77D96">
      <w:pPr>
        <w:pStyle w:val="31"/>
        <w:rPr>
          <w:rFonts w:ascii="Times New Roman" w:eastAsia="新細明體" w:hAnsi="Times New Roman"/>
          <w:lang w:eastAsia="zh-TW"/>
        </w:rPr>
      </w:pPr>
      <w:r w:rsidRPr="00E861FB">
        <w:rPr>
          <w:rFonts w:ascii="Times New Roman" w:eastAsia="新細明體" w:hAnsi="Times New Roman"/>
          <w:lang w:eastAsia="zh-TW"/>
        </w:rPr>
        <w:t>4</w:t>
      </w:r>
      <w:r w:rsidRPr="00E861FB">
        <w:rPr>
          <w:rFonts w:ascii="Times New Roman" w:eastAsia="新細明體" w:hAnsi="Times New Roman"/>
          <w:lang w:eastAsia="zh-TW"/>
        </w:rPr>
        <w:t>️</w:t>
      </w:r>
      <w:r w:rsidRPr="00E861FB">
        <w:rPr>
          <w:rFonts w:ascii="MS Mincho" w:eastAsia="MS Mincho" w:hAnsi="MS Mincho" w:cs="MS Mincho" w:hint="eastAsia"/>
          <w:lang w:eastAsia="zh-TW"/>
        </w:rPr>
        <w:t>⃣</w:t>
      </w:r>
      <w:r w:rsidRPr="00E861FB">
        <w:rPr>
          <w:rFonts w:ascii="Times New Roman" w:eastAsia="新細明體" w:hAnsi="Times New Roman"/>
          <w:lang w:eastAsia="zh-TW"/>
        </w:rPr>
        <w:t xml:space="preserve"> </w:t>
      </w:r>
      <w:r w:rsidRPr="00E861FB">
        <w:rPr>
          <w:rFonts w:ascii="Times New Roman" w:eastAsia="新細明體" w:hAnsi="Times New Roman"/>
          <w:lang w:eastAsia="zh-TW"/>
        </w:rPr>
        <w:t>資料庫結構</w:t>
      </w:r>
    </w:p>
    <w:p w14:paraId="04A299C3" w14:textId="57DD23BB" w:rsidR="004B5344" w:rsidRPr="001D3333" w:rsidRDefault="00F77D96" w:rsidP="001D3333">
      <w:pPr>
        <w:pStyle w:val="ae"/>
        <w:numPr>
          <w:ilvl w:val="0"/>
          <w:numId w:val="12"/>
        </w:numPr>
        <w:rPr>
          <w:rFonts w:ascii="Times New Roman" w:eastAsia="新細明體" w:hAnsi="Times New Roman"/>
          <w:sz w:val="24"/>
          <w:szCs w:val="24"/>
          <w:lang w:eastAsia="zh-TW"/>
        </w:rPr>
      </w:pP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欣</w:t>
      </w:r>
      <w:proofErr w:type="gramStart"/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怡</w:t>
      </w:r>
      <w:proofErr w:type="gramEnd"/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提到目前資料庫還沒有很完整。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br/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老師說因為現在設計的是前期版本，接下來要：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br/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把新文件與現有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 xml:space="preserve"> ER model 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給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 xml:space="preserve"> GPT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，請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 xml:space="preserve"> GPT 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幫忙建議哪些表格、欄位、資料型態需要調整。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br/>
      </w:r>
    </w:p>
    <w:p w14:paraId="6CF17EEA" w14:textId="77777777" w:rsidR="004B5344" w:rsidRPr="00E861FB" w:rsidRDefault="00F77D96">
      <w:pPr>
        <w:pStyle w:val="31"/>
        <w:rPr>
          <w:rFonts w:ascii="Times New Roman" w:eastAsia="新細明體" w:hAnsi="Times New Roman"/>
          <w:lang w:eastAsia="zh-TW"/>
        </w:rPr>
      </w:pPr>
      <w:r w:rsidRPr="00E861FB">
        <w:rPr>
          <w:rFonts w:ascii="Times New Roman" w:eastAsia="新細明體" w:hAnsi="Times New Roman"/>
          <w:lang w:eastAsia="zh-TW"/>
        </w:rPr>
        <w:t>5</w:t>
      </w:r>
      <w:r w:rsidRPr="00E861FB">
        <w:rPr>
          <w:rFonts w:ascii="Times New Roman" w:eastAsia="新細明體" w:hAnsi="Times New Roman"/>
          <w:lang w:eastAsia="zh-TW"/>
        </w:rPr>
        <w:t>️</w:t>
      </w:r>
      <w:r w:rsidRPr="00E861FB">
        <w:rPr>
          <w:rFonts w:ascii="MS Mincho" w:eastAsia="MS Mincho" w:hAnsi="MS Mincho" w:cs="MS Mincho" w:hint="eastAsia"/>
          <w:lang w:eastAsia="zh-TW"/>
        </w:rPr>
        <w:t>⃣</w:t>
      </w:r>
      <w:r w:rsidRPr="00E861FB">
        <w:rPr>
          <w:rFonts w:ascii="Times New Roman" w:eastAsia="新細明體" w:hAnsi="Times New Roman"/>
          <w:lang w:eastAsia="zh-TW"/>
        </w:rPr>
        <w:t xml:space="preserve"> </w:t>
      </w:r>
      <w:r w:rsidRPr="00E861FB">
        <w:rPr>
          <w:rFonts w:ascii="Times New Roman" w:eastAsia="新細明體" w:hAnsi="Times New Roman"/>
          <w:highlight w:val="yellow"/>
          <w:lang w:eastAsia="zh-TW"/>
        </w:rPr>
        <w:t>個別要進行的動作</w:t>
      </w:r>
    </w:p>
    <w:p w14:paraId="079ED63D" w14:textId="05DE6C0F" w:rsidR="004B5344" w:rsidRPr="001D3333" w:rsidRDefault="00F77D96" w:rsidP="001D3333">
      <w:pPr>
        <w:pStyle w:val="ae"/>
        <w:numPr>
          <w:ilvl w:val="0"/>
          <w:numId w:val="12"/>
        </w:numPr>
        <w:rPr>
          <w:rFonts w:ascii="Times New Roman" w:eastAsia="新細明體" w:hAnsi="Times New Roman"/>
          <w:sz w:val="24"/>
          <w:szCs w:val="24"/>
          <w:lang w:eastAsia="zh-TW"/>
        </w:rPr>
      </w:pP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下</w:t>
      </w:r>
      <w:proofErr w:type="gramStart"/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週</w:t>
      </w:r>
      <w:proofErr w:type="gramEnd"/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開會時每位同學都要用投影片報告：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br/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針對自己負責的部分，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將現有進度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 xml:space="preserve"> + 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這份完整規劃交給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 xml:space="preserve"> GPT 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討論後，整理修改建議。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br/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分享要新增哪些功能、如何調整架構、</w:t>
      </w:r>
      <w:proofErr w:type="gramStart"/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要改哪些</w:t>
      </w:r>
      <w:proofErr w:type="gramEnd"/>
      <w:r w:rsidRPr="001D3333">
        <w:rPr>
          <w:rFonts w:ascii="Times New Roman" w:eastAsia="新細明體" w:hAnsi="Times New Roman"/>
          <w:sz w:val="24"/>
          <w:szCs w:val="24"/>
          <w:lang w:eastAsia="zh-TW"/>
        </w:rPr>
        <w:t>資料表。</w:t>
      </w:r>
      <w:r w:rsidRPr="001D3333">
        <w:rPr>
          <w:rFonts w:ascii="Times New Roman" w:eastAsia="新細明體" w:hAnsi="Times New Roman"/>
          <w:sz w:val="24"/>
          <w:szCs w:val="24"/>
          <w:lang w:eastAsia="zh-TW"/>
        </w:rPr>
        <w:br/>
      </w:r>
    </w:p>
    <w:p w14:paraId="738DA61E" w14:textId="77777777" w:rsidR="004B5344" w:rsidRPr="00E861FB" w:rsidRDefault="00F77D96">
      <w:pPr>
        <w:pStyle w:val="21"/>
        <w:rPr>
          <w:rFonts w:ascii="Times New Roman" w:eastAsia="新細明體" w:hAnsi="Times New Roman"/>
          <w:lang w:eastAsia="zh-TW"/>
        </w:rPr>
      </w:pPr>
      <w:r w:rsidRPr="00E861FB">
        <w:rPr>
          <w:rFonts w:ascii="Segoe UI Emoji" w:eastAsia="新細明體" w:hAnsi="Segoe UI Emoji" w:cs="Segoe UI Emoji"/>
          <w:lang w:eastAsia="zh-TW"/>
        </w:rPr>
        <w:t>🗓</w:t>
      </w:r>
      <w:r w:rsidRPr="00E861FB">
        <w:rPr>
          <w:rFonts w:ascii="Times New Roman" w:eastAsia="新細明體" w:hAnsi="Times New Roman"/>
          <w:lang w:eastAsia="zh-TW"/>
        </w:rPr>
        <w:t xml:space="preserve"> </w:t>
      </w:r>
      <w:r w:rsidRPr="00E861FB">
        <w:rPr>
          <w:rFonts w:ascii="Times New Roman" w:eastAsia="新細明體" w:hAnsi="Times New Roman"/>
          <w:lang w:eastAsia="zh-TW"/>
        </w:rPr>
        <w:t>下次會議安排</w:t>
      </w:r>
    </w:p>
    <w:p w14:paraId="1C2AC370" w14:textId="4C999DE4" w:rsidR="004B5344" w:rsidRPr="00E861FB" w:rsidRDefault="00F77D96">
      <w:pPr>
        <w:rPr>
          <w:rFonts w:ascii="Times New Roman" w:eastAsia="新細明體" w:hAnsi="Times New Roman"/>
          <w:lang w:eastAsia="zh-TW"/>
        </w:rPr>
      </w:pPr>
      <w:r w:rsidRPr="00E861FB">
        <w:rPr>
          <w:rFonts w:ascii="Times New Roman" w:eastAsia="新細明體" w:hAnsi="Times New Roman"/>
          <w:lang w:eastAsia="zh-TW"/>
        </w:rPr>
        <w:br/>
      </w:r>
      <w:r w:rsidRPr="00725D01">
        <w:rPr>
          <w:rFonts w:ascii="Times New Roman" w:eastAsia="新細明體" w:hAnsi="Times New Roman"/>
          <w:sz w:val="24"/>
          <w:szCs w:val="24"/>
          <w:lang w:eastAsia="zh-TW"/>
        </w:rPr>
        <w:t xml:space="preserve">- </w:t>
      </w:r>
      <w:r w:rsidRPr="00725D01">
        <w:rPr>
          <w:rFonts w:ascii="Times New Roman" w:eastAsia="新細明體" w:hAnsi="Times New Roman"/>
          <w:sz w:val="24"/>
          <w:szCs w:val="24"/>
          <w:lang w:eastAsia="zh-TW"/>
        </w:rPr>
        <w:t>預計改到下週一</w:t>
      </w:r>
      <w:r w:rsidR="00600FB6">
        <w:rPr>
          <w:rFonts w:ascii="Times New Roman" w:eastAsia="新細明體" w:hAnsi="Times New Roman" w:hint="eastAsia"/>
          <w:sz w:val="24"/>
          <w:szCs w:val="24"/>
          <w:lang w:eastAsia="zh-TW"/>
        </w:rPr>
        <w:t>7/7</w:t>
      </w:r>
      <w:r w:rsidRPr="00725D01">
        <w:rPr>
          <w:rFonts w:ascii="Times New Roman" w:eastAsia="新細明體" w:hAnsi="Times New Roman"/>
          <w:sz w:val="24"/>
          <w:szCs w:val="24"/>
          <w:lang w:eastAsia="zh-TW"/>
        </w:rPr>
        <w:t>晚上</w:t>
      </w:r>
      <w:proofErr w:type="gramStart"/>
      <w:r w:rsidRPr="00725D01">
        <w:rPr>
          <w:rFonts w:ascii="Times New Roman" w:eastAsia="新細明體" w:hAnsi="Times New Roman"/>
          <w:sz w:val="24"/>
          <w:szCs w:val="24"/>
          <w:lang w:eastAsia="zh-TW"/>
        </w:rPr>
        <w:t>（</w:t>
      </w:r>
      <w:proofErr w:type="gramEnd"/>
      <w:r w:rsidRPr="00725D01">
        <w:rPr>
          <w:rFonts w:ascii="Times New Roman" w:eastAsia="新細明體" w:hAnsi="Times New Roman"/>
          <w:sz w:val="24"/>
          <w:szCs w:val="24"/>
          <w:lang w:eastAsia="zh-TW"/>
        </w:rPr>
        <w:t>時間約</w:t>
      </w:r>
      <w:r w:rsidRPr="00725D01">
        <w:rPr>
          <w:rFonts w:ascii="Times New Roman" w:eastAsia="新細明體" w:hAnsi="Times New Roman"/>
          <w:sz w:val="24"/>
          <w:szCs w:val="24"/>
          <w:lang w:eastAsia="zh-TW"/>
        </w:rPr>
        <w:t xml:space="preserve"> </w:t>
      </w:r>
      <w:r w:rsidR="006E2C7D" w:rsidRPr="00725D01">
        <w:rPr>
          <w:rFonts w:ascii="Times New Roman" w:eastAsia="新細明體" w:hAnsi="Times New Roman"/>
          <w:sz w:val="24"/>
          <w:szCs w:val="24"/>
          <w:lang w:eastAsia="zh-TW"/>
        </w:rPr>
        <w:t>9:00</w:t>
      </w:r>
      <w:r w:rsidRPr="00725D01">
        <w:rPr>
          <w:rFonts w:ascii="Times New Roman" w:eastAsia="新細明體" w:hAnsi="Times New Roman"/>
          <w:sz w:val="24"/>
          <w:szCs w:val="24"/>
          <w:lang w:eastAsia="zh-TW"/>
        </w:rPr>
        <w:t xml:space="preserve"> </w:t>
      </w:r>
      <w:r w:rsidRPr="00725D01">
        <w:rPr>
          <w:rFonts w:ascii="Times New Roman" w:eastAsia="新細明體" w:hAnsi="Times New Roman"/>
          <w:sz w:val="24"/>
          <w:szCs w:val="24"/>
          <w:lang w:eastAsia="zh-TW"/>
        </w:rPr>
        <w:t>後</w:t>
      </w:r>
      <w:proofErr w:type="gramStart"/>
      <w:r w:rsidRPr="00725D01">
        <w:rPr>
          <w:rFonts w:ascii="Times New Roman" w:eastAsia="新細明體" w:hAnsi="Times New Roman"/>
          <w:sz w:val="24"/>
          <w:szCs w:val="24"/>
          <w:lang w:eastAsia="zh-TW"/>
        </w:rPr>
        <w:t>）</w:t>
      </w:r>
      <w:proofErr w:type="gramEnd"/>
      <w:r w:rsidRPr="00725D01">
        <w:rPr>
          <w:rFonts w:ascii="Times New Roman" w:eastAsia="新細明體" w:hAnsi="Times New Roman"/>
          <w:sz w:val="24"/>
          <w:szCs w:val="24"/>
          <w:lang w:eastAsia="zh-TW"/>
        </w:rPr>
        <w:t>。</w:t>
      </w:r>
      <w:r w:rsidRPr="00725D01">
        <w:rPr>
          <w:rFonts w:ascii="Times New Roman" w:eastAsia="新細明體" w:hAnsi="Times New Roman"/>
          <w:sz w:val="24"/>
          <w:szCs w:val="24"/>
          <w:lang w:eastAsia="zh-TW"/>
        </w:rPr>
        <w:br/>
        <w:t xml:space="preserve">- </w:t>
      </w:r>
      <w:r w:rsidRPr="00725D01">
        <w:rPr>
          <w:rFonts w:ascii="Times New Roman" w:eastAsia="新細明體" w:hAnsi="Times New Roman"/>
          <w:sz w:val="24"/>
          <w:szCs w:val="24"/>
          <w:lang w:eastAsia="zh-TW"/>
        </w:rPr>
        <w:t>群組會再確定時間通知老師。</w:t>
      </w:r>
      <w:r w:rsidRPr="00725D01">
        <w:rPr>
          <w:rFonts w:ascii="Times New Roman" w:eastAsia="新細明體" w:hAnsi="Times New Roman"/>
          <w:sz w:val="24"/>
          <w:szCs w:val="24"/>
          <w:lang w:eastAsia="zh-TW"/>
        </w:rPr>
        <w:br/>
      </w:r>
    </w:p>
    <w:sectPr w:rsidR="004B5344" w:rsidRPr="00E861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0E5E1" w14:textId="77777777" w:rsidR="000B0AB8" w:rsidRDefault="000B0AB8" w:rsidP="000B0AB8">
      <w:pPr>
        <w:spacing w:after="0" w:line="240" w:lineRule="auto"/>
      </w:pPr>
      <w:r>
        <w:separator/>
      </w:r>
    </w:p>
  </w:endnote>
  <w:endnote w:type="continuationSeparator" w:id="0">
    <w:p w14:paraId="390163EB" w14:textId="77777777" w:rsidR="000B0AB8" w:rsidRDefault="000B0AB8" w:rsidP="000B0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860F4" w14:textId="77777777" w:rsidR="000B0AB8" w:rsidRDefault="000B0AB8" w:rsidP="000B0AB8">
      <w:pPr>
        <w:spacing w:after="0" w:line="240" w:lineRule="auto"/>
      </w:pPr>
      <w:r>
        <w:separator/>
      </w:r>
    </w:p>
  </w:footnote>
  <w:footnote w:type="continuationSeparator" w:id="0">
    <w:p w14:paraId="4AC5F6BB" w14:textId="77777777" w:rsidR="000B0AB8" w:rsidRDefault="000B0AB8" w:rsidP="000B0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4430BE"/>
    <w:multiLevelType w:val="hybridMultilevel"/>
    <w:tmpl w:val="4262F5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6C87D14"/>
    <w:multiLevelType w:val="hybridMultilevel"/>
    <w:tmpl w:val="32623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A850A55"/>
    <w:multiLevelType w:val="hybridMultilevel"/>
    <w:tmpl w:val="A08246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0AB8"/>
    <w:rsid w:val="0015074B"/>
    <w:rsid w:val="001D3333"/>
    <w:rsid w:val="00207CCB"/>
    <w:rsid w:val="0029639D"/>
    <w:rsid w:val="00326F90"/>
    <w:rsid w:val="004B5344"/>
    <w:rsid w:val="005143D1"/>
    <w:rsid w:val="00600FB6"/>
    <w:rsid w:val="006E2C7D"/>
    <w:rsid w:val="00725D01"/>
    <w:rsid w:val="007949A6"/>
    <w:rsid w:val="00AA1D8D"/>
    <w:rsid w:val="00B47730"/>
    <w:rsid w:val="00CB0664"/>
    <w:rsid w:val="00E861FB"/>
    <w:rsid w:val="00F77D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27ECEF"/>
  <w14:defaultImageDpi w14:val="300"/>
  <w15:docId w15:val="{073CC60C-1DCE-44B3-AC57-35C3C6A0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11146005_沈宛宣</cp:lastModifiedBy>
  <cp:revision>2</cp:revision>
  <dcterms:created xsi:type="dcterms:W3CDTF">2025-06-30T06:56:00Z</dcterms:created>
  <dcterms:modified xsi:type="dcterms:W3CDTF">2025-06-30T06:56:00Z</dcterms:modified>
  <cp:category/>
</cp:coreProperties>
</file>