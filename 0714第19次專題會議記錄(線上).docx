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3CCBF" w14:textId="77777777" w:rsidR="00C173E9" w:rsidRPr="005302F9" w:rsidRDefault="00DB0A7F" w:rsidP="005302F9">
      <w:pPr>
        <w:pStyle w:val="1"/>
        <w:jc w:val="center"/>
        <w:rPr>
          <w:rFonts w:ascii="Times New Roman" w:eastAsia="新細明體" w:hAnsi="Times New Roman"/>
          <w:sz w:val="40"/>
          <w:szCs w:val="40"/>
          <w:lang w:eastAsia="zh-TW"/>
        </w:rPr>
      </w:pPr>
      <w:r w:rsidRPr="005302F9">
        <w:rPr>
          <w:rFonts w:ascii="Times New Roman" w:eastAsia="新細明體" w:hAnsi="Times New Roman"/>
          <w:sz w:val="40"/>
          <w:szCs w:val="40"/>
          <w:lang w:eastAsia="zh-TW"/>
        </w:rPr>
        <w:t xml:space="preserve">0714 </w:t>
      </w:r>
      <w:r w:rsidRPr="005302F9">
        <w:rPr>
          <w:rFonts w:ascii="Times New Roman" w:eastAsia="新細明體" w:hAnsi="Times New Roman"/>
          <w:sz w:val="40"/>
          <w:szCs w:val="40"/>
          <w:lang w:eastAsia="zh-TW"/>
        </w:rPr>
        <w:t>第</w:t>
      </w:r>
      <w:r w:rsidRPr="005302F9">
        <w:rPr>
          <w:rFonts w:ascii="Times New Roman" w:eastAsia="新細明體" w:hAnsi="Times New Roman"/>
          <w:sz w:val="40"/>
          <w:szCs w:val="40"/>
          <w:lang w:eastAsia="zh-TW"/>
        </w:rPr>
        <w:t>19</w:t>
      </w:r>
      <w:r w:rsidRPr="005302F9">
        <w:rPr>
          <w:rFonts w:ascii="Times New Roman" w:eastAsia="新細明體" w:hAnsi="Times New Roman"/>
          <w:sz w:val="40"/>
          <w:szCs w:val="40"/>
          <w:lang w:eastAsia="zh-TW"/>
        </w:rPr>
        <w:t>次專題會議記錄</w:t>
      </w:r>
    </w:p>
    <w:p w14:paraId="6D92905A" w14:textId="77777777" w:rsidR="00C173E9" w:rsidRPr="005302F9" w:rsidRDefault="00DB0A7F">
      <w:pPr>
        <w:rPr>
          <w:rFonts w:ascii="Times New Roman" w:eastAsia="新細明體" w:hAnsi="Times New Roman"/>
          <w:lang w:eastAsia="zh-TW"/>
        </w:rPr>
      </w:pPr>
      <w:r w:rsidRPr="005302F9">
        <w:rPr>
          <w:rFonts w:ascii="Times New Roman" w:eastAsia="新細明體" w:hAnsi="Times New Roman"/>
          <w:lang w:eastAsia="zh-TW"/>
        </w:rPr>
        <w:t>日期：</w:t>
      </w:r>
      <w:r w:rsidRPr="005302F9">
        <w:rPr>
          <w:rFonts w:ascii="Times New Roman" w:eastAsia="新細明體" w:hAnsi="Times New Roman"/>
          <w:lang w:eastAsia="zh-TW"/>
        </w:rPr>
        <w:t>2025</w:t>
      </w:r>
      <w:r w:rsidRPr="005302F9">
        <w:rPr>
          <w:rFonts w:ascii="Times New Roman" w:eastAsia="新細明體" w:hAnsi="Times New Roman"/>
          <w:lang w:eastAsia="zh-TW"/>
        </w:rPr>
        <w:t>年</w:t>
      </w:r>
      <w:r w:rsidRPr="005302F9">
        <w:rPr>
          <w:rFonts w:ascii="Times New Roman" w:eastAsia="新細明體" w:hAnsi="Times New Roman"/>
          <w:lang w:eastAsia="zh-TW"/>
        </w:rPr>
        <w:t>7</w:t>
      </w:r>
      <w:r w:rsidRPr="005302F9">
        <w:rPr>
          <w:rFonts w:ascii="Times New Roman" w:eastAsia="新細明體" w:hAnsi="Times New Roman"/>
          <w:lang w:eastAsia="zh-TW"/>
        </w:rPr>
        <w:t>月</w:t>
      </w:r>
      <w:r w:rsidRPr="005302F9">
        <w:rPr>
          <w:rFonts w:ascii="Times New Roman" w:eastAsia="新細明體" w:hAnsi="Times New Roman"/>
          <w:lang w:eastAsia="zh-TW"/>
        </w:rPr>
        <w:t>14</w:t>
      </w:r>
      <w:r w:rsidRPr="005302F9">
        <w:rPr>
          <w:rFonts w:ascii="Times New Roman" w:eastAsia="新細明體" w:hAnsi="Times New Roman"/>
          <w:lang w:eastAsia="zh-TW"/>
        </w:rPr>
        <w:t>日</w:t>
      </w:r>
    </w:p>
    <w:p w14:paraId="2AB8CC26" w14:textId="77777777" w:rsidR="00C173E9" w:rsidRPr="005302F9" w:rsidRDefault="00DB0A7F">
      <w:pPr>
        <w:rPr>
          <w:rFonts w:ascii="Times New Roman" w:eastAsia="新細明體" w:hAnsi="Times New Roman"/>
          <w:lang w:eastAsia="zh-TW"/>
        </w:rPr>
      </w:pPr>
      <w:r w:rsidRPr="005302F9">
        <w:rPr>
          <w:rFonts w:ascii="Times New Roman" w:eastAsia="新細明體" w:hAnsi="Times New Roman"/>
          <w:lang w:eastAsia="zh-TW"/>
        </w:rPr>
        <w:t>與會人員：蒯思齊老師、趙明威、沈宛宣、金峻瑋、陳欣怡</w:t>
      </w:r>
    </w:p>
    <w:p w14:paraId="0E7CA699" w14:textId="3F51456D" w:rsidR="00C173E9" w:rsidRPr="005302F9" w:rsidRDefault="00DB0A7F">
      <w:pPr>
        <w:rPr>
          <w:rFonts w:ascii="Times New Roman" w:eastAsia="新細明體" w:hAnsi="Times New Roman"/>
          <w:lang w:eastAsia="zh-TW"/>
        </w:rPr>
      </w:pPr>
      <w:r w:rsidRPr="005302F9">
        <w:rPr>
          <w:rFonts w:ascii="Times New Roman" w:eastAsia="新細明體" w:hAnsi="Times New Roman"/>
          <w:lang w:eastAsia="zh-TW"/>
        </w:rPr>
        <w:t>缺席人員：</w:t>
      </w:r>
      <w:r w:rsidR="005302F9">
        <w:rPr>
          <w:rFonts w:ascii="Times New Roman" w:eastAsia="新細明體" w:hAnsi="Times New Roman" w:hint="eastAsia"/>
          <w:lang w:eastAsia="zh-TW"/>
        </w:rPr>
        <w:t>邱鈺婷</w:t>
      </w:r>
      <w:r w:rsidRPr="005302F9">
        <w:rPr>
          <w:rFonts w:ascii="Times New Roman" w:eastAsia="新細明體" w:hAnsi="Times New Roman"/>
          <w:lang w:eastAsia="zh-TW"/>
        </w:rPr>
        <w:t>（已錄製影片報告）</w:t>
      </w:r>
    </w:p>
    <w:p w14:paraId="5F0FF86C" w14:textId="77777777" w:rsidR="00C173E9" w:rsidRPr="005302F9" w:rsidRDefault="00DB0A7F">
      <w:pPr>
        <w:pStyle w:val="21"/>
        <w:rPr>
          <w:rFonts w:ascii="Times New Roman" w:eastAsia="新細明體" w:hAnsi="Times New Roman"/>
          <w:lang w:eastAsia="zh-TW"/>
        </w:rPr>
      </w:pPr>
      <w:r w:rsidRPr="005302F9">
        <w:rPr>
          <w:rFonts w:ascii="Times New Roman" w:eastAsia="新細明體" w:hAnsi="Times New Roman"/>
          <w:lang w:eastAsia="zh-TW"/>
        </w:rPr>
        <w:t>專案進度報告</w:t>
      </w:r>
    </w:p>
    <w:p w14:paraId="02BA33F6" w14:textId="6DB31F6E" w:rsidR="00C173E9" w:rsidRPr="005302F9" w:rsidRDefault="005302F9">
      <w:pPr>
        <w:pStyle w:val="31"/>
        <w:rPr>
          <w:rFonts w:ascii="Times New Roman" w:eastAsia="新細明體" w:hAnsi="Times New Roman" w:hint="eastAsia"/>
          <w:lang w:eastAsia="zh-TW"/>
        </w:rPr>
      </w:pPr>
      <w:r>
        <w:rPr>
          <w:rFonts w:ascii="Times New Roman" w:eastAsia="新細明體" w:hAnsi="Times New Roman" w:hint="eastAsia"/>
          <w:lang w:eastAsia="zh-TW"/>
        </w:rPr>
        <w:t>邱鈺婷</w:t>
      </w:r>
    </w:p>
    <w:p w14:paraId="3C6806FC" w14:textId="1B476646" w:rsidR="00C173E9" w:rsidRPr="005302F9" w:rsidRDefault="00DB0A7F">
      <w:pPr>
        <w:rPr>
          <w:rFonts w:ascii="Times New Roman" w:eastAsia="新細明體" w:hAnsi="Times New Roman"/>
          <w:lang w:eastAsia="zh-TW"/>
        </w:rPr>
      </w:pPr>
      <w:r w:rsidRPr="005302F9">
        <w:rPr>
          <w:rFonts w:ascii="Times New Roman" w:eastAsia="新細明體" w:hAnsi="Times New Roman"/>
          <w:lang w:eastAsia="zh-TW"/>
        </w:rPr>
        <w:t>播放</w:t>
      </w:r>
      <w:r w:rsidRPr="005302F9">
        <w:rPr>
          <w:rFonts w:ascii="Times New Roman" w:eastAsia="新細明體" w:hAnsi="Times New Roman"/>
          <w:lang w:eastAsia="zh-TW"/>
        </w:rPr>
        <w:t>預錄影片，說明兩項討論：</w:t>
      </w:r>
    </w:p>
    <w:p w14:paraId="7DE0C83D" w14:textId="482BED47" w:rsidR="00C173E9" w:rsidRPr="005302F9" w:rsidRDefault="00DB0A7F">
      <w:pPr>
        <w:rPr>
          <w:rFonts w:ascii="Times New Roman" w:eastAsia="新細明體" w:hAnsi="Times New Roman"/>
          <w:lang w:eastAsia="zh-TW"/>
        </w:rPr>
      </w:pPr>
      <w:proofErr w:type="gramStart"/>
      <w:r w:rsidRPr="005302F9">
        <w:rPr>
          <w:rFonts w:ascii="Times New Roman" w:eastAsia="新細明體" w:hAnsi="Times New Roman"/>
          <w:lang w:eastAsia="zh-TW"/>
        </w:rPr>
        <w:t>子女貼文如何</w:t>
      </w:r>
      <w:proofErr w:type="gramEnd"/>
      <w:r w:rsidRPr="005302F9">
        <w:rPr>
          <w:rFonts w:ascii="Times New Roman" w:eastAsia="新細明體" w:hAnsi="Times New Roman"/>
          <w:lang w:eastAsia="zh-TW"/>
        </w:rPr>
        <w:t>挑選並播放給長輩聽：清晨</w:t>
      </w:r>
      <w:proofErr w:type="gramStart"/>
      <w:r w:rsidRPr="005302F9">
        <w:rPr>
          <w:rFonts w:ascii="Times New Roman" w:eastAsia="新細明體" w:hAnsi="Times New Roman"/>
          <w:lang w:eastAsia="zh-TW"/>
        </w:rPr>
        <w:t>先爬取子女</w:t>
      </w:r>
      <w:proofErr w:type="gramEnd"/>
      <w:r w:rsidRPr="005302F9">
        <w:rPr>
          <w:rFonts w:ascii="Times New Roman" w:eastAsia="新細明體" w:hAnsi="Times New Roman"/>
          <w:lang w:eastAsia="zh-TW"/>
        </w:rPr>
        <w:t>社</w:t>
      </w:r>
      <w:proofErr w:type="gramStart"/>
      <w:r w:rsidRPr="005302F9">
        <w:rPr>
          <w:rFonts w:ascii="Times New Roman" w:eastAsia="新細明體" w:hAnsi="Times New Roman"/>
          <w:lang w:eastAsia="zh-TW"/>
        </w:rPr>
        <w:t>群貼文</w:t>
      </w:r>
      <w:proofErr w:type="gramEnd"/>
      <w:r w:rsidRPr="005302F9">
        <w:rPr>
          <w:rFonts w:ascii="Times New Roman" w:eastAsia="新細明體" w:hAnsi="Times New Roman"/>
          <w:lang w:eastAsia="zh-TW"/>
        </w:rPr>
        <w:t>，隔天早上播放。</w:t>
      </w:r>
      <w:r w:rsidRPr="005302F9">
        <w:rPr>
          <w:rFonts w:ascii="Times New Roman" w:eastAsia="新細明體" w:hAnsi="Times New Roman"/>
          <w:lang w:eastAsia="zh-TW"/>
        </w:rPr>
        <w:t xml:space="preserve">GPT </w:t>
      </w:r>
      <w:r w:rsidRPr="005302F9">
        <w:rPr>
          <w:rFonts w:ascii="Times New Roman" w:eastAsia="新細明體" w:hAnsi="Times New Roman"/>
          <w:lang w:eastAsia="zh-TW"/>
        </w:rPr>
        <w:t>提出三種方法：人工清單審核、</w:t>
      </w:r>
      <w:r w:rsidRPr="005302F9">
        <w:rPr>
          <w:rFonts w:ascii="Times New Roman" w:eastAsia="新細明體" w:hAnsi="Times New Roman"/>
          <w:lang w:eastAsia="zh-TW"/>
        </w:rPr>
        <w:t>NLP</w:t>
      </w:r>
      <w:r w:rsidRPr="005302F9">
        <w:rPr>
          <w:rFonts w:ascii="Times New Roman" w:eastAsia="新細明體" w:hAnsi="Times New Roman"/>
          <w:lang w:eastAsia="zh-TW"/>
        </w:rPr>
        <w:t>分析、關鍵字排除。老師建議改用語言模型判斷語意，先</w:t>
      </w:r>
      <w:proofErr w:type="gramStart"/>
      <w:r w:rsidRPr="005302F9">
        <w:rPr>
          <w:rFonts w:ascii="Times New Roman" w:eastAsia="新細明體" w:hAnsi="Times New Roman"/>
          <w:lang w:eastAsia="zh-TW"/>
        </w:rPr>
        <w:t>抓貼文</w:t>
      </w:r>
      <w:proofErr w:type="gramEnd"/>
      <w:r w:rsidRPr="005302F9">
        <w:rPr>
          <w:rFonts w:ascii="Times New Roman" w:eastAsia="新細明體" w:hAnsi="Times New Roman"/>
          <w:lang w:eastAsia="zh-TW"/>
        </w:rPr>
        <w:t>整理</w:t>
      </w:r>
      <w:r w:rsidRPr="005302F9">
        <w:rPr>
          <w:rFonts w:ascii="Times New Roman" w:eastAsia="新細明體" w:hAnsi="Times New Roman"/>
          <w:lang w:eastAsia="zh-TW"/>
        </w:rPr>
        <w:t xml:space="preserve"> JSON</w:t>
      </w:r>
      <w:r w:rsidRPr="005302F9">
        <w:rPr>
          <w:rFonts w:ascii="Times New Roman" w:eastAsia="新細明體" w:hAnsi="Times New Roman"/>
          <w:lang w:eastAsia="zh-TW"/>
        </w:rPr>
        <w:t>，再丟</w:t>
      </w:r>
      <w:r w:rsidRPr="005302F9">
        <w:rPr>
          <w:rFonts w:ascii="Times New Roman" w:eastAsia="新細明體" w:hAnsi="Times New Roman"/>
          <w:lang w:eastAsia="zh-TW"/>
        </w:rPr>
        <w:t xml:space="preserve"> GPT </w:t>
      </w:r>
      <w:r w:rsidRPr="005302F9">
        <w:rPr>
          <w:rFonts w:ascii="Times New Roman" w:eastAsia="新細明體" w:hAnsi="Times New Roman"/>
          <w:lang w:eastAsia="zh-TW"/>
        </w:rPr>
        <w:t>判斷。</w:t>
      </w:r>
    </w:p>
    <w:p w14:paraId="336EC313" w14:textId="70A2DD76" w:rsidR="00C173E9" w:rsidRPr="005302F9" w:rsidRDefault="00DB0A7F">
      <w:pPr>
        <w:rPr>
          <w:rFonts w:ascii="Times New Roman" w:eastAsia="新細明體" w:hAnsi="Times New Roman"/>
          <w:lang w:eastAsia="zh-TW"/>
        </w:rPr>
      </w:pPr>
      <w:r w:rsidRPr="005302F9">
        <w:rPr>
          <w:rFonts w:ascii="Times New Roman" w:eastAsia="新細明體" w:hAnsi="Times New Roman"/>
          <w:lang w:eastAsia="zh-TW"/>
        </w:rPr>
        <w:t>單獨處理長輩聲音：語音喚醒（類似小助手）及聲紋辨識（需訓練樣本，成本較高）。老師補充語音特徵提取比以往容易。</w:t>
      </w:r>
    </w:p>
    <w:p w14:paraId="63AE7AB9" w14:textId="49D39906" w:rsidR="005302F9" w:rsidRPr="005302F9" w:rsidRDefault="005302F9" w:rsidP="005302F9">
      <w:pPr>
        <w:pStyle w:val="31"/>
        <w:rPr>
          <w:rFonts w:ascii="Times New Roman" w:eastAsia="新細明體" w:hAnsi="Times New Roman" w:hint="eastAsia"/>
          <w:lang w:eastAsia="zh-TW"/>
        </w:rPr>
      </w:pPr>
      <w:r>
        <w:rPr>
          <w:rFonts w:ascii="Times New Roman" w:eastAsia="新細明體" w:hAnsi="Times New Roman" w:hint="eastAsia"/>
          <w:lang w:eastAsia="zh-TW"/>
        </w:rPr>
        <w:t>沈宛宣</w:t>
      </w:r>
    </w:p>
    <w:p w14:paraId="4470BF92" w14:textId="55A26547" w:rsidR="005302F9" w:rsidRPr="005302F9" w:rsidRDefault="005302F9">
      <w:pPr>
        <w:rPr>
          <w:rFonts w:ascii="Times New Roman" w:eastAsia="新細明體" w:hAnsi="Times New Roman" w:hint="eastAsia"/>
          <w:lang w:eastAsia="zh-TW"/>
        </w:rPr>
      </w:pPr>
      <w:r w:rsidRPr="005302F9">
        <w:rPr>
          <w:rFonts w:ascii="Times New Roman" w:eastAsia="新細明體" w:hAnsi="Times New Roman"/>
          <w:lang w:eastAsia="zh-TW"/>
        </w:rPr>
        <w:t>流程架構圖討論：依</w:t>
      </w:r>
      <w:r w:rsidRPr="005302F9">
        <w:rPr>
          <w:rFonts w:ascii="Times New Roman" w:eastAsia="新細明體" w:hAnsi="Times New Roman"/>
          <w:lang w:eastAsia="zh-TW"/>
        </w:rPr>
        <w:t xml:space="preserve"> GPT </w:t>
      </w:r>
      <w:r w:rsidRPr="005302F9">
        <w:rPr>
          <w:rFonts w:ascii="Times New Roman" w:eastAsia="新細明體" w:hAnsi="Times New Roman"/>
          <w:lang w:eastAsia="zh-TW"/>
        </w:rPr>
        <w:t>協助分為影像處理輸入、工作流程協調、外部服務、最終互動結果、輔助資料來源。老師提醒應將</w:t>
      </w:r>
      <w:r w:rsidRPr="005302F9">
        <w:rPr>
          <w:rFonts w:ascii="Times New Roman" w:eastAsia="新細明體" w:hAnsi="Times New Roman"/>
          <w:lang w:eastAsia="zh-TW"/>
        </w:rPr>
        <w:t xml:space="preserve"> Edge </w:t>
      </w:r>
      <w:r w:rsidRPr="005302F9">
        <w:rPr>
          <w:rFonts w:ascii="Times New Roman" w:eastAsia="新細明體" w:hAnsi="Times New Roman"/>
          <w:lang w:eastAsia="zh-TW"/>
        </w:rPr>
        <w:t>邊緣端</w:t>
      </w:r>
      <w:proofErr w:type="gramStart"/>
      <w:r w:rsidRPr="005302F9">
        <w:rPr>
          <w:rFonts w:ascii="Times New Roman" w:eastAsia="新細明體" w:hAnsi="Times New Roman"/>
          <w:lang w:eastAsia="zh-TW"/>
        </w:rPr>
        <w:t>獨立框</w:t>
      </w:r>
      <w:proofErr w:type="gramEnd"/>
      <w:r w:rsidRPr="005302F9">
        <w:rPr>
          <w:rFonts w:ascii="Times New Roman" w:eastAsia="新細明體" w:hAnsi="Times New Roman"/>
          <w:lang w:eastAsia="zh-TW"/>
        </w:rPr>
        <w:t>住，系統分為</w:t>
      </w:r>
      <w:r w:rsidRPr="005302F9">
        <w:rPr>
          <w:rFonts w:ascii="Times New Roman" w:eastAsia="新細明體" w:hAnsi="Times New Roman"/>
          <w:lang w:eastAsia="zh-TW"/>
        </w:rPr>
        <w:t xml:space="preserve"> Edge / Server / Cloud </w:t>
      </w:r>
      <w:r w:rsidRPr="005302F9">
        <w:rPr>
          <w:rFonts w:ascii="Times New Roman" w:eastAsia="新細明體" w:hAnsi="Times New Roman"/>
          <w:lang w:eastAsia="zh-TW"/>
        </w:rPr>
        <w:t>三層。畫圖需有程式思維，明確標示輸入輸出。</w:t>
      </w:r>
    </w:p>
    <w:p w14:paraId="64FE4052" w14:textId="77777777" w:rsidR="00C173E9" w:rsidRPr="005302F9" w:rsidRDefault="00DB0A7F">
      <w:pPr>
        <w:pStyle w:val="31"/>
        <w:rPr>
          <w:rFonts w:ascii="Times New Roman" w:eastAsia="新細明體" w:hAnsi="Times New Roman"/>
          <w:lang w:eastAsia="zh-TW"/>
        </w:rPr>
      </w:pPr>
      <w:r w:rsidRPr="005302F9">
        <w:rPr>
          <w:rFonts w:ascii="Times New Roman" w:eastAsia="新細明體" w:hAnsi="Times New Roman"/>
          <w:lang w:eastAsia="zh-TW"/>
        </w:rPr>
        <w:t>趙明威</w:t>
      </w:r>
    </w:p>
    <w:p w14:paraId="08F6722B" w14:textId="77777777" w:rsidR="00C173E9" w:rsidRPr="005302F9" w:rsidRDefault="00DB0A7F">
      <w:pPr>
        <w:rPr>
          <w:rFonts w:ascii="Times New Roman" w:eastAsia="新細明體" w:hAnsi="Times New Roman"/>
          <w:lang w:eastAsia="zh-TW"/>
        </w:rPr>
      </w:pPr>
      <w:r w:rsidRPr="005302F9">
        <w:rPr>
          <w:rFonts w:ascii="Times New Roman" w:eastAsia="新細明體" w:hAnsi="Times New Roman"/>
          <w:lang w:eastAsia="zh-TW"/>
        </w:rPr>
        <w:t xml:space="preserve">1. </w:t>
      </w:r>
      <w:r w:rsidRPr="005302F9">
        <w:rPr>
          <w:rFonts w:ascii="Times New Roman" w:eastAsia="新細明體" w:hAnsi="Times New Roman"/>
          <w:lang w:eastAsia="zh-TW"/>
        </w:rPr>
        <w:t>已將</w:t>
      </w:r>
      <w:r w:rsidRPr="005302F9">
        <w:rPr>
          <w:rFonts w:ascii="Times New Roman" w:eastAsia="新細明體" w:hAnsi="Times New Roman"/>
          <w:lang w:eastAsia="zh-TW"/>
        </w:rPr>
        <w:t xml:space="preserve"> YOLO </w:t>
      </w:r>
      <w:r w:rsidRPr="005302F9">
        <w:rPr>
          <w:rFonts w:ascii="Times New Roman" w:eastAsia="新細明體" w:hAnsi="Times New Roman"/>
          <w:lang w:eastAsia="zh-TW"/>
        </w:rPr>
        <w:t>產出的骨架與框架資料丟給</w:t>
      </w:r>
      <w:r w:rsidRPr="005302F9">
        <w:rPr>
          <w:rFonts w:ascii="Times New Roman" w:eastAsia="新細明體" w:hAnsi="Times New Roman"/>
          <w:lang w:eastAsia="zh-TW"/>
        </w:rPr>
        <w:t xml:space="preserve"> LSTM </w:t>
      </w:r>
      <w:r w:rsidRPr="005302F9">
        <w:rPr>
          <w:rFonts w:ascii="Times New Roman" w:eastAsia="新細明體" w:hAnsi="Times New Roman"/>
          <w:lang w:eastAsia="zh-TW"/>
        </w:rPr>
        <w:t>學習。</w:t>
      </w:r>
    </w:p>
    <w:p w14:paraId="71869011" w14:textId="77777777" w:rsidR="00C173E9" w:rsidRPr="005302F9" w:rsidRDefault="00DB0A7F">
      <w:pPr>
        <w:rPr>
          <w:rFonts w:ascii="Times New Roman" w:eastAsia="新細明體" w:hAnsi="Times New Roman"/>
          <w:lang w:eastAsia="zh-TW"/>
        </w:rPr>
      </w:pPr>
      <w:r w:rsidRPr="005302F9">
        <w:rPr>
          <w:rFonts w:ascii="Times New Roman" w:eastAsia="新細明體" w:hAnsi="Times New Roman"/>
          <w:lang w:eastAsia="zh-TW"/>
        </w:rPr>
        <w:t xml:space="preserve">2. </w:t>
      </w:r>
      <w:r w:rsidRPr="005302F9">
        <w:rPr>
          <w:rFonts w:ascii="Times New Roman" w:eastAsia="新細明體" w:hAnsi="Times New Roman"/>
          <w:lang w:eastAsia="zh-TW"/>
        </w:rPr>
        <w:t>討論</w:t>
      </w:r>
      <w:r w:rsidRPr="005302F9">
        <w:rPr>
          <w:rFonts w:ascii="Times New Roman" w:eastAsia="新細明體" w:hAnsi="Times New Roman"/>
          <w:lang w:eastAsia="zh-TW"/>
        </w:rPr>
        <w:t xml:space="preserve"> YOLOv8 POS </w:t>
      </w:r>
      <w:r w:rsidRPr="005302F9">
        <w:rPr>
          <w:rFonts w:ascii="Times New Roman" w:eastAsia="新細明體" w:hAnsi="Times New Roman"/>
          <w:lang w:eastAsia="zh-TW"/>
        </w:rPr>
        <w:t>與</w:t>
      </w:r>
      <w:r w:rsidRPr="005302F9">
        <w:rPr>
          <w:rFonts w:ascii="Times New Roman" w:eastAsia="新細明體" w:hAnsi="Times New Roman"/>
          <w:lang w:eastAsia="zh-TW"/>
        </w:rPr>
        <w:t xml:space="preserve"> DETECT </w:t>
      </w:r>
      <w:r w:rsidRPr="005302F9">
        <w:rPr>
          <w:rFonts w:ascii="Times New Roman" w:eastAsia="新細明體" w:hAnsi="Times New Roman"/>
          <w:lang w:eastAsia="zh-TW"/>
        </w:rPr>
        <w:t>模型差異，家具偵測需額外啟用。</w:t>
      </w:r>
    </w:p>
    <w:p w14:paraId="5251E212" w14:textId="77777777" w:rsidR="00C173E9" w:rsidRPr="005302F9" w:rsidRDefault="00DB0A7F">
      <w:pPr>
        <w:rPr>
          <w:rFonts w:ascii="Times New Roman" w:eastAsia="新細明體" w:hAnsi="Times New Roman"/>
          <w:lang w:eastAsia="zh-TW"/>
        </w:rPr>
      </w:pPr>
      <w:r w:rsidRPr="005302F9">
        <w:rPr>
          <w:rFonts w:ascii="Times New Roman" w:eastAsia="新細明體" w:hAnsi="Times New Roman"/>
          <w:lang w:eastAsia="zh-TW"/>
        </w:rPr>
        <w:t xml:space="preserve">3. </w:t>
      </w:r>
      <w:r w:rsidRPr="005302F9">
        <w:rPr>
          <w:rFonts w:ascii="Times New Roman" w:eastAsia="新細明體" w:hAnsi="Times New Roman"/>
          <w:lang w:eastAsia="zh-TW"/>
        </w:rPr>
        <w:t>下一步計劃：繼續將骨架、家具框、人物框同步輸出，手機端用</w:t>
      </w:r>
      <w:r w:rsidRPr="005302F9">
        <w:rPr>
          <w:rFonts w:ascii="Times New Roman" w:eastAsia="新細明體" w:hAnsi="Times New Roman"/>
          <w:lang w:eastAsia="zh-TW"/>
        </w:rPr>
        <w:t xml:space="preserve"> Tiny </w:t>
      </w:r>
      <w:r w:rsidRPr="005302F9">
        <w:rPr>
          <w:rFonts w:ascii="Times New Roman" w:eastAsia="新細明體" w:hAnsi="Times New Roman"/>
          <w:lang w:eastAsia="zh-TW"/>
        </w:rPr>
        <w:t>模型執行，透過</w:t>
      </w:r>
      <w:r w:rsidRPr="005302F9">
        <w:rPr>
          <w:rFonts w:ascii="Times New Roman" w:eastAsia="新細明體" w:hAnsi="Times New Roman"/>
          <w:lang w:eastAsia="zh-TW"/>
        </w:rPr>
        <w:t xml:space="preserve"> WebSocket </w:t>
      </w:r>
      <w:r w:rsidRPr="005302F9">
        <w:rPr>
          <w:rFonts w:ascii="Times New Roman" w:eastAsia="新細明體" w:hAnsi="Times New Roman"/>
          <w:lang w:eastAsia="zh-TW"/>
        </w:rPr>
        <w:t>傳給伺服器。</w:t>
      </w:r>
    </w:p>
    <w:p w14:paraId="2A5ABD28" w14:textId="77777777" w:rsidR="00C173E9" w:rsidRPr="005302F9" w:rsidRDefault="00DB0A7F">
      <w:pPr>
        <w:rPr>
          <w:rFonts w:ascii="Times New Roman" w:eastAsia="新細明體" w:hAnsi="Times New Roman"/>
          <w:lang w:eastAsia="zh-TW"/>
        </w:rPr>
      </w:pPr>
      <w:r w:rsidRPr="005302F9">
        <w:rPr>
          <w:rFonts w:ascii="Times New Roman" w:eastAsia="新細明體" w:hAnsi="Times New Roman"/>
          <w:lang w:eastAsia="zh-TW"/>
        </w:rPr>
        <w:t xml:space="preserve">4. </w:t>
      </w:r>
      <w:r w:rsidRPr="005302F9">
        <w:rPr>
          <w:rFonts w:ascii="Times New Roman" w:eastAsia="新細明體" w:hAnsi="Times New Roman"/>
          <w:lang w:eastAsia="zh-TW"/>
        </w:rPr>
        <w:t>老師提供語意分割（如</w:t>
      </w:r>
      <w:r w:rsidRPr="005302F9">
        <w:rPr>
          <w:rFonts w:ascii="Times New Roman" w:eastAsia="新細明體" w:hAnsi="Times New Roman"/>
          <w:lang w:eastAsia="zh-TW"/>
        </w:rPr>
        <w:t xml:space="preserve"> SAM</w:t>
      </w:r>
      <w:r w:rsidRPr="005302F9">
        <w:rPr>
          <w:rFonts w:ascii="Times New Roman" w:eastAsia="新細明體" w:hAnsi="Times New Roman"/>
          <w:lang w:eastAsia="zh-TW"/>
        </w:rPr>
        <w:t>）可作未來優化方向，目前先完成</w:t>
      </w:r>
      <w:r w:rsidRPr="005302F9">
        <w:rPr>
          <w:rFonts w:ascii="Times New Roman" w:eastAsia="新細明體" w:hAnsi="Times New Roman"/>
          <w:lang w:eastAsia="zh-TW"/>
        </w:rPr>
        <w:t xml:space="preserve"> YOLO </w:t>
      </w:r>
      <w:r w:rsidRPr="005302F9">
        <w:rPr>
          <w:rFonts w:ascii="Times New Roman" w:eastAsia="新細明體" w:hAnsi="Times New Roman"/>
          <w:lang w:eastAsia="zh-TW"/>
        </w:rPr>
        <w:t>方案。</w:t>
      </w:r>
    </w:p>
    <w:p w14:paraId="76178198" w14:textId="77777777" w:rsidR="00C173E9" w:rsidRPr="005302F9" w:rsidRDefault="00DB0A7F">
      <w:pPr>
        <w:pStyle w:val="31"/>
        <w:rPr>
          <w:rFonts w:ascii="Times New Roman" w:eastAsia="新細明體" w:hAnsi="Times New Roman"/>
          <w:lang w:eastAsia="zh-TW"/>
        </w:rPr>
      </w:pPr>
      <w:r w:rsidRPr="005302F9">
        <w:rPr>
          <w:rFonts w:ascii="Times New Roman" w:eastAsia="新細明體" w:hAnsi="Times New Roman"/>
          <w:lang w:eastAsia="zh-TW"/>
        </w:rPr>
        <w:t>陳欣怡</w:t>
      </w:r>
    </w:p>
    <w:p w14:paraId="7ED38ACB" w14:textId="77777777" w:rsidR="00C173E9" w:rsidRPr="005302F9" w:rsidRDefault="00DB0A7F">
      <w:pPr>
        <w:rPr>
          <w:rFonts w:ascii="Times New Roman" w:eastAsia="新細明體" w:hAnsi="Times New Roman"/>
          <w:lang w:eastAsia="zh-TW"/>
        </w:rPr>
      </w:pPr>
      <w:r w:rsidRPr="005302F9">
        <w:rPr>
          <w:rFonts w:ascii="Times New Roman" w:eastAsia="新細明體" w:hAnsi="Times New Roman"/>
          <w:lang w:eastAsia="zh-TW"/>
        </w:rPr>
        <w:t xml:space="preserve">1. </w:t>
      </w:r>
      <w:r w:rsidRPr="005302F9">
        <w:rPr>
          <w:rFonts w:ascii="Times New Roman" w:eastAsia="新細明體" w:hAnsi="Times New Roman"/>
          <w:lang w:eastAsia="zh-TW"/>
        </w:rPr>
        <w:t>已將資料庫連到</w:t>
      </w:r>
      <w:r w:rsidRPr="005302F9">
        <w:rPr>
          <w:rFonts w:ascii="Times New Roman" w:eastAsia="新細明體" w:hAnsi="Times New Roman"/>
          <w:lang w:eastAsia="zh-TW"/>
        </w:rPr>
        <w:t xml:space="preserve"> N8N</w:t>
      </w:r>
      <w:r w:rsidRPr="005302F9">
        <w:rPr>
          <w:rFonts w:ascii="Times New Roman" w:eastAsia="新細明體" w:hAnsi="Times New Roman"/>
          <w:lang w:eastAsia="zh-TW"/>
        </w:rPr>
        <w:t>，用</w:t>
      </w:r>
      <w:r w:rsidRPr="005302F9">
        <w:rPr>
          <w:rFonts w:ascii="Times New Roman" w:eastAsia="新細明體" w:hAnsi="Times New Roman"/>
          <w:lang w:eastAsia="zh-TW"/>
        </w:rPr>
        <w:t xml:space="preserve"> View </w:t>
      </w:r>
      <w:r w:rsidRPr="005302F9">
        <w:rPr>
          <w:rFonts w:ascii="Times New Roman" w:eastAsia="新細明體" w:hAnsi="Times New Roman"/>
          <w:lang w:eastAsia="zh-TW"/>
        </w:rPr>
        <w:t>撈取最近</w:t>
      </w:r>
      <w:r w:rsidRPr="005302F9">
        <w:rPr>
          <w:rFonts w:ascii="Times New Roman" w:eastAsia="新細明體" w:hAnsi="Times New Roman"/>
          <w:lang w:eastAsia="zh-TW"/>
        </w:rPr>
        <w:t xml:space="preserve"> 7 </w:t>
      </w:r>
      <w:r w:rsidRPr="005302F9">
        <w:rPr>
          <w:rFonts w:ascii="Times New Roman" w:eastAsia="新細明體" w:hAnsi="Times New Roman"/>
          <w:lang w:eastAsia="zh-TW"/>
        </w:rPr>
        <w:t>天資料並做</w:t>
      </w:r>
      <w:r w:rsidRPr="005302F9">
        <w:rPr>
          <w:rFonts w:ascii="Times New Roman" w:eastAsia="新細明體" w:hAnsi="Times New Roman"/>
          <w:lang w:eastAsia="zh-TW"/>
        </w:rPr>
        <w:t>簡易統計，透過</w:t>
      </w:r>
      <w:r w:rsidRPr="005302F9">
        <w:rPr>
          <w:rFonts w:ascii="Times New Roman" w:eastAsia="新細明體" w:hAnsi="Times New Roman"/>
          <w:lang w:eastAsia="zh-TW"/>
        </w:rPr>
        <w:t xml:space="preserve"> Schedule Trigger </w:t>
      </w:r>
      <w:r w:rsidRPr="005302F9">
        <w:rPr>
          <w:rFonts w:ascii="Times New Roman" w:eastAsia="新細明體" w:hAnsi="Times New Roman"/>
          <w:lang w:eastAsia="zh-TW"/>
        </w:rPr>
        <w:t>定時執行。</w:t>
      </w:r>
    </w:p>
    <w:p w14:paraId="14808137" w14:textId="77777777" w:rsidR="00C173E9" w:rsidRPr="005302F9" w:rsidRDefault="00DB0A7F">
      <w:pPr>
        <w:rPr>
          <w:rFonts w:ascii="Times New Roman" w:eastAsia="新細明體" w:hAnsi="Times New Roman"/>
          <w:lang w:eastAsia="zh-TW"/>
        </w:rPr>
      </w:pPr>
      <w:r w:rsidRPr="005302F9">
        <w:rPr>
          <w:rFonts w:ascii="Times New Roman" w:eastAsia="新細明體" w:hAnsi="Times New Roman"/>
          <w:lang w:eastAsia="zh-TW"/>
        </w:rPr>
        <w:t xml:space="preserve">2. </w:t>
      </w:r>
      <w:r w:rsidRPr="005302F9">
        <w:rPr>
          <w:rFonts w:ascii="Times New Roman" w:eastAsia="新細明體" w:hAnsi="Times New Roman"/>
          <w:lang w:eastAsia="zh-TW"/>
        </w:rPr>
        <w:t>老師建議：將統計結果丟給</w:t>
      </w:r>
      <w:r w:rsidRPr="005302F9">
        <w:rPr>
          <w:rFonts w:ascii="Times New Roman" w:eastAsia="新細明體" w:hAnsi="Times New Roman"/>
          <w:lang w:eastAsia="zh-TW"/>
        </w:rPr>
        <w:t xml:space="preserve"> </w:t>
      </w:r>
      <w:proofErr w:type="spellStart"/>
      <w:r w:rsidRPr="005302F9">
        <w:rPr>
          <w:rFonts w:ascii="Times New Roman" w:eastAsia="新細明體" w:hAnsi="Times New Roman"/>
          <w:lang w:eastAsia="zh-TW"/>
        </w:rPr>
        <w:t>LLaMA</w:t>
      </w:r>
      <w:proofErr w:type="spellEnd"/>
      <w:r w:rsidRPr="005302F9">
        <w:rPr>
          <w:rFonts w:ascii="Times New Roman" w:eastAsia="新細明體" w:hAnsi="Times New Roman"/>
          <w:lang w:eastAsia="zh-TW"/>
        </w:rPr>
        <w:t>/GPT</w:t>
      </w:r>
      <w:r w:rsidRPr="005302F9">
        <w:rPr>
          <w:rFonts w:ascii="Times New Roman" w:eastAsia="新細明體" w:hAnsi="Times New Roman"/>
          <w:lang w:eastAsia="zh-TW"/>
        </w:rPr>
        <w:t>，自動生成報告存回資料庫，前端直接讀取顯示，形成閉環。</w:t>
      </w:r>
    </w:p>
    <w:p w14:paraId="20E9CB03" w14:textId="77777777" w:rsidR="00C173E9" w:rsidRPr="005302F9" w:rsidRDefault="00DB0A7F">
      <w:pPr>
        <w:pStyle w:val="31"/>
        <w:rPr>
          <w:rFonts w:ascii="Times New Roman" w:eastAsia="新細明體" w:hAnsi="Times New Roman"/>
          <w:lang w:eastAsia="zh-TW"/>
        </w:rPr>
      </w:pPr>
      <w:r w:rsidRPr="005302F9">
        <w:rPr>
          <w:rFonts w:ascii="Times New Roman" w:eastAsia="新細明體" w:hAnsi="Times New Roman"/>
          <w:lang w:eastAsia="zh-TW"/>
        </w:rPr>
        <w:lastRenderedPageBreak/>
        <w:t>金峻瑋</w:t>
      </w:r>
    </w:p>
    <w:p w14:paraId="441DF620" w14:textId="77777777" w:rsidR="00C173E9" w:rsidRPr="005302F9" w:rsidRDefault="00DB0A7F">
      <w:pPr>
        <w:rPr>
          <w:rFonts w:ascii="Times New Roman" w:eastAsia="新細明體" w:hAnsi="Times New Roman"/>
          <w:lang w:eastAsia="zh-TW"/>
        </w:rPr>
      </w:pPr>
      <w:r w:rsidRPr="005302F9">
        <w:rPr>
          <w:rFonts w:ascii="Times New Roman" w:eastAsia="新細明體" w:hAnsi="Times New Roman"/>
          <w:lang w:eastAsia="zh-TW"/>
        </w:rPr>
        <w:t xml:space="preserve">1. </w:t>
      </w:r>
      <w:r w:rsidRPr="005302F9">
        <w:rPr>
          <w:rFonts w:ascii="Times New Roman" w:eastAsia="新細明體" w:hAnsi="Times New Roman"/>
          <w:lang w:eastAsia="zh-TW"/>
        </w:rPr>
        <w:t>用</w:t>
      </w:r>
      <w:r w:rsidRPr="005302F9">
        <w:rPr>
          <w:rFonts w:ascii="Times New Roman" w:eastAsia="新細明體" w:hAnsi="Times New Roman"/>
          <w:lang w:eastAsia="zh-TW"/>
        </w:rPr>
        <w:t xml:space="preserve"> N8N </w:t>
      </w:r>
      <w:r w:rsidRPr="005302F9">
        <w:rPr>
          <w:rFonts w:ascii="Times New Roman" w:eastAsia="新細明體" w:hAnsi="Times New Roman"/>
          <w:lang w:eastAsia="zh-TW"/>
        </w:rPr>
        <w:t>測試聊天機器人，設計</w:t>
      </w:r>
      <w:r w:rsidRPr="005302F9">
        <w:rPr>
          <w:rFonts w:ascii="Times New Roman" w:eastAsia="新細明體" w:hAnsi="Times New Roman"/>
          <w:lang w:eastAsia="zh-TW"/>
        </w:rPr>
        <w:t xml:space="preserve"> Switch Node </w:t>
      </w:r>
      <w:r w:rsidRPr="005302F9">
        <w:rPr>
          <w:rFonts w:ascii="Times New Roman" w:eastAsia="新細明體" w:hAnsi="Times New Roman"/>
          <w:lang w:eastAsia="zh-TW"/>
        </w:rPr>
        <w:t>區分「天氣」「新聞」「未知」。</w:t>
      </w:r>
    </w:p>
    <w:p w14:paraId="4C7800C4" w14:textId="77777777" w:rsidR="00C173E9" w:rsidRPr="005302F9" w:rsidRDefault="00DB0A7F">
      <w:pPr>
        <w:rPr>
          <w:rFonts w:ascii="Times New Roman" w:eastAsia="新細明體" w:hAnsi="Times New Roman"/>
        </w:rPr>
      </w:pPr>
      <w:r w:rsidRPr="005302F9">
        <w:rPr>
          <w:rFonts w:ascii="Times New Roman" w:eastAsia="新細明體" w:hAnsi="Times New Roman"/>
        </w:rPr>
        <w:t xml:space="preserve">2. </w:t>
      </w:r>
      <w:proofErr w:type="spellStart"/>
      <w:r w:rsidRPr="005302F9">
        <w:rPr>
          <w:rFonts w:ascii="Times New Roman" w:eastAsia="新細明體" w:hAnsi="Times New Roman"/>
        </w:rPr>
        <w:t>目前使用爬蟲抓</w:t>
      </w:r>
      <w:proofErr w:type="spellEnd"/>
      <w:r w:rsidRPr="005302F9">
        <w:rPr>
          <w:rFonts w:ascii="Times New Roman" w:eastAsia="新細明體" w:hAnsi="Times New Roman"/>
        </w:rPr>
        <w:t xml:space="preserve"> </w:t>
      </w:r>
      <w:proofErr w:type="spellStart"/>
      <w:r w:rsidRPr="005302F9">
        <w:rPr>
          <w:rFonts w:ascii="Times New Roman" w:eastAsia="新細明體" w:hAnsi="Times New Roman"/>
        </w:rPr>
        <w:t>ETtoday</w:t>
      </w:r>
      <w:r w:rsidRPr="005302F9">
        <w:rPr>
          <w:rFonts w:ascii="Times New Roman" w:eastAsia="新細明體" w:hAnsi="Times New Roman"/>
        </w:rPr>
        <w:t>，新版將改用</w:t>
      </w:r>
      <w:proofErr w:type="spellEnd"/>
      <w:r w:rsidRPr="005302F9">
        <w:rPr>
          <w:rFonts w:ascii="Times New Roman" w:eastAsia="新細明體" w:hAnsi="Times New Roman"/>
        </w:rPr>
        <w:t xml:space="preserve"> Google News API</w:t>
      </w:r>
      <w:r w:rsidRPr="005302F9">
        <w:rPr>
          <w:rFonts w:ascii="Times New Roman" w:eastAsia="新細明體" w:hAnsi="Times New Roman"/>
        </w:rPr>
        <w:t>。</w:t>
      </w:r>
    </w:p>
    <w:p w14:paraId="32C2428F" w14:textId="77777777" w:rsidR="00C173E9" w:rsidRPr="005302F9" w:rsidRDefault="00DB0A7F">
      <w:pPr>
        <w:rPr>
          <w:rFonts w:ascii="Times New Roman" w:eastAsia="新細明體" w:hAnsi="Times New Roman"/>
        </w:rPr>
      </w:pPr>
      <w:r w:rsidRPr="005302F9">
        <w:rPr>
          <w:rFonts w:ascii="Times New Roman" w:eastAsia="新細明體" w:hAnsi="Times New Roman"/>
        </w:rPr>
        <w:t xml:space="preserve">3. </w:t>
      </w:r>
      <w:r w:rsidRPr="005302F9">
        <w:rPr>
          <w:rFonts w:ascii="Times New Roman" w:eastAsia="新細明體" w:hAnsi="Times New Roman"/>
        </w:rPr>
        <w:t>老師提醒：</w:t>
      </w:r>
      <w:r w:rsidRPr="005302F9">
        <w:rPr>
          <w:rFonts w:ascii="Times New Roman" w:eastAsia="新細明體" w:hAnsi="Times New Roman"/>
        </w:rPr>
        <w:t xml:space="preserve">Prompt </w:t>
      </w:r>
      <w:r w:rsidRPr="005302F9">
        <w:rPr>
          <w:rFonts w:ascii="Times New Roman" w:eastAsia="新細明體" w:hAnsi="Times New Roman"/>
        </w:rPr>
        <w:t>需給多同義例句，強化</w:t>
      </w:r>
      <w:r w:rsidRPr="005302F9">
        <w:rPr>
          <w:rFonts w:ascii="Times New Roman" w:eastAsia="新細明體" w:hAnsi="Times New Roman"/>
        </w:rPr>
        <w:t xml:space="preserve"> NLP </w:t>
      </w:r>
      <w:r w:rsidRPr="005302F9">
        <w:rPr>
          <w:rFonts w:ascii="Times New Roman" w:eastAsia="新細明體" w:hAnsi="Times New Roman"/>
        </w:rPr>
        <w:t>判斷；本地模型需明確指示避免誤解。</w:t>
      </w:r>
    </w:p>
    <w:p w14:paraId="61803C3E" w14:textId="77777777" w:rsidR="00C173E9" w:rsidRPr="005302F9" w:rsidRDefault="00DB0A7F">
      <w:pPr>
        <w:rPr>
          <w:rFonts w:ascii="Times New Roman" w:eastAsia="新細明體" w:hAnsi="Times New Roman"/>
        </w:rPr>
      </w:pPr>
      <w:r w:rsidRPr="005302F9">
        <w:rPr>
          <w:rFonts w:ascii="Times New Roman" w:eastAsia="新細明體" w:hAnsi="Times New Roman"/>
        </w:rPr>
        <w:t xml:space="preserve">4. </w:t>
      </w:r>
      <w:r w:rsidRPr="005302F9">
        <w:rPr>
          <w:rFonts w:ascii="Times New Roman" w:eastAsia="新細明體" w:hAnsi="Times New Roman"/>
        </w:rPr>
        <w:t>下一步計劃：串接</w:t>
      </w:r>
      <w:r w:rsidRPr="005302F9">
        <w:rPr>
          <w:rFonts w:ascii="Times New Roman" w:eastAsia="新細明體" w:hAnsi="Times New Roman"/>
        </w:rPr>
        <w:t xml:space="preserve"> Eleven Labs </w:t>
      </w:r>
      <w:r w:rsidRPr="005302F9">
        <w:rPr>
          <w:rFonts w:ascii="Times New Roman" w:eastAsia="新細明體" w:hAnsi="Times New Roman"/>
        </w:rPr>
        <w:t>做語音轉文字</w:t>
      </w:r>
      <w:r w:rsidRPr="005302F9">
        <w:rPr>
          <w:rFonts w:ascii="Times New Roman" w:eastAsia="新細明體" w:hAnsi="Times New Roman"/>
        </w:rPr>
        <w:t>與</w:t>
      </w:r>
      <w:r w:rsidRPr="005302F9">
        <w:rPr>
          <w:rFonts w:ascii="Times New Roman" w:eastAsia="新細明體" w:hAnsi="Times New Roman"/>
        </w:rPr>
        <w:t xml:space="preserve"> TTS</w:t>
      </w:r>
      <w:r w:rsidRPr="005302F9">
        <w:rPr>
          <w:rFonts w:ascii="Times New Roman" w:eastAsia="新細明體" w:hAnsi="Times New Roman"/>
        </w:rPr>
        <w:t>，完整示範手機播放語音。</w:t>
      </w:r>
    </w:p>
    <w:p w14:paraId="0F93FDA1" w14:textId="77777777" w:rsidR="00C173E9" w:rsidRPr="005302F9" w:rsidRDefault="00DB0A7F">
      <w:pPr>
        <w:pStyle w:val="21"/>
        <w:rPr>
          <w:rFonts w:ascii="Times New Roman" w:eastAsia="新細明體" w:hAnsi="Times New Roman"/>
          <w:lang w:eastAsia="zh-TW"/>
        </w:rPr>
      </w:pPr>
      <w:r w:rsidRPr="005302F9">
        <w:rPr>
          <w:rFonts w:ascii="Times New Roman" w:eastAsia="新細明體" w:hAnsi="Times New Roman"/>
          <w:lang w:eastAsia="zh-TW"/>
        </w:rPr>
        <w:t>會議結尾</w:t>
      </w:r>
    </w:p>
    <w:p w14:paraId="3B75BA91" w14:textId="77777777" w:rsidR="00C173E9" w:rsidRPr="005302F9" w:rsidRDefault="00DB0A7F">
      <w:pPr>
        <w:rPr>
          <w:rFonts w:ascii="Times New Roman" w:eastAsia="新細明體" w:hAnsi="Times New Roman"/>
          <w:lang w:eastAsia="zh-TW"/>
        </w:rPr>
      </w:pPr>
      <w:r w:rsidRPr="005302F9">
        <w:rPr>
          <w:rFonts w:ascii="Times New Roman" w:eastAsia="新細明體" w:hAnsi="Times New Roman"/>
          <w:lang w:eastAsia="zh-TW"/>
        </w:rPr>
        <w:t>老師總結：大家進展不錯，已與</w:t>
      </w:r>
      <w:r w:rsidRPr="005302F9">
        <w:rPr>
          <w:rFonts w:ascii="Times New Roman" w:eastAsia="新細明體" w:hAnsi="Times New Roman"/>
          <w:lang w:eastAsia="zh-TW"/>
        </w:rPr>
        <w:t xml:space="preserve"> GPT / </w:t>
      </w:r>
      <w:proofErr w:type="spellStart"/>
      <w:r w:rsidRPr="005302F9">
        <w:rPr>
          <w:rFonts w:ascii="Times New Roman" w:eastAsia="新細明體" w:hAnsi="Times New Roman"/>
          <w:lang w:eastAsia="zh-TW"/>
        </w:rPr>
        <w:t>LLaMA</w:t>
      </w:r>
      <w:proofErr w:type="spellEnd"/>
      <w:r w:rsidRPr="005302F9">
        <w:rPr>
          <w:rFonts w:ascii="Times New Roman" w:eastAsia="新細明體" w:hAnsi="Times New Roman"/>
          <w:lang w:eastAsia="zh-TW"/>
        </w:rPr>
        <w:t xml:space="preserve"> </w:t>
      </w:r>
      <w:r w:rsidRPr="005302F9">
        <w:rPr>
          <w:rFonts w:ascii="Times New Roman" w:eastAsia="新細明體" w:hAnsi="Times New Roman"/>
          <w:lang w:eastAsia="zh-TW"/>
        </w:rPr>
        <w:t>串接，接下來繼續保持並完成閉環整合。</w:t>
      </w:r>
    </w:p>
    <w:sectPr w:rsidR="00C173E9" w:rsidRPr="005302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1A18C" w14:textId="77777777" w:rsidR="00DB0A7F" w:rsidRDefault="00DB0A7F" w:rsidP="005302F9">
      <w:pPr>
        <w:spacing w:after="0" w:line="240" w:lineRule="auto"/>
      </w:pPr>
      <w:r>
        <w:separator/>
      </w:r>
    </w:p>
  </w:endnote>
  <w:endnote w:type="continuationSeparator" w:id="0">
    <w:p w14:paraId="38FD8AEB" w14:textId="77777777" w:rsidR="00DB0A7F" w:rsidRDefault="00DB0A7F" w:rsidP="00530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B5310" w14:textId="77777777" w:rsidR="00DB0A7F" w:rsidRDefault="00DB0A7F" w:rsidP="005302F9">
      <w:pPr>
        <w:spacing w:after="0" w:line="240" w:lineRule="auto"/>
      </w:pPr>
      <w:r>
        <w:separator/>
      </w:r>
    </w:p>
  </w:footnote>
  <w:footnote w:type="continuationSeparator" w:id="0">
    <w:p w14:paraId="7A3D49E3" w14:textId="77777777" w:rsidR="00DB0A7F" w:rsidRDefault="00DB0A7F" w:rsidP="005302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02F9"/>
    <w:rsid w:val="00AA1D8D"/>
    <w:rsid w:val="00B47730"/>
    <w:rsid w:val="00C173E9"/>
    <w:rsid w:val="00CB0664"/>
    <w:rsid w:val="00DB0A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2F3B14"/>
  <w14:defaultImageDpi w14:val="300"/>
  <w15:docId w15:val="{587C7455-65E1-40CF-B100-BB0846034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11146005_沈宛宣</cp:lastModifiedBy>
  <cp:revision>2</cp:revision>
  <dcterms:created xsi:type="dcterms:W3CDTF">2013-12-23T23:15:00Z</dcterms:created>
  <dcterms:modified xsi:type="dcterms:W3CDTF">2025-07-15T06:28:00Z</dcterms:modified>
  <cp:category/>
</cp:coreProperties>
</file>