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7135" w14:textId="77777777" w:rsidR="00F267AC" w:rsidRPr="002A1202" w:rsidRDefault="006C0CC0" w:rsidP="002A1202">
      <w:pPr>
        <w:pStyle w:val="1"/>
        <w:jc w:val="center"/>
        <w:rPr>
          <w:rFonts w:ascii="Times New Roman" w:eastAsia="新細明體" w:hAnsi="Times New Roman"/>
          <w:sz w:val="32"/>
          <w:szCs w:val="32"/>
          <w:lang w:eastAsia="zh-TW"/>
        </w:rPr>
      </w:pPr>
      <w:r w:rsidRPr="002A1202">
        <w:rPr>
          <w:rFonts w:ascii="Times New Roman" w:eastAsia="新細明體" w:hAnsi="Times New Roman"/>
          <w:sz w:val="32"/>
          <w:szCs w:val="32"/>
          <w:lang w:eastAsia="zh-TW"/>
        </w:rPr>
        <w:t>0707</w:t>
      </w:r>
      <w:r w:rsidRPr="002A1202">
        <w:rPr>
          <w:rFonts w:ascii="Times New Roman" w:eastAsia="新細明體" w:hAnsi="Times New Roman"/>
          <w:sz w:val="32"/>
          <w:szCs w:val="32"/>
          <w:lang w:eastAsia="zh-TW"/>
        </w:rPr>
        <w:t>第</w:t>
      </w:r>
      <w:r w:rsidRPr="002A1202">
        <w:rPr>
          <w:rFonts w:ascii="Times New Roman" w:eastAsia="新細明體" w:hAnsi="Times New Roman"/>
          <w:sz w:val="32"/>
          <w:szCs w:val="32"/>
          <w:lang w:eastAsia="zh-TW"/>
        </w:rPr>
        <w:t>18</w:t>
      </w:r>
      <w:r w:rsidRPr="002A1202">
        <w:rPr>
          <w:rFonts w:ascii="Times New Roman" w:eastAsia="新細明體" w:hAnsi="Times New Roman"/>
          <w:sz w:val="32"/>
          <w:szCs w:val="32"/>
          <w:lang w:eastAsia="zh-TW"/>
        </w:rPr>
        <w:t>次專題會議記錄</w:t>
      </w:r>
    </w:p>
    <w:p w14:paraId="3BE0E6B4" w14:textId="77777777" w:rsidR="00F267AC" w:rsidRPr="002A1202" w:rsidRDefault="006C0CC0">
      <w:pPr>
        <w:rPr>
          <w:rFonts w:ascii="Times New Roman" w:eastAsia="新細明體" w:hAnsi="Times New Roman"/>
          <w:lang w:eastAsia="zh-TW"/>
        </w:rPr>
      </w:pPr>
      <w:r w:rsidRPr="002A1202">
        <w:rPr>
          <w:rFonts w:ascii="Segoe UI Emoji" w:eastAsia="新細明體" w:hAnsi="Segoe UI Emoji" w:cs="Segoe UI Emoji"/>
          <w:lang w:eastAsia="zh-TW"/>
        </w:rPr>
        <w:t>🔎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Times New Roman" w:eastAsia="新細明體" w:hAnsi="Times New Roman"/>
          <w:lang w:eastAsia="zh-TW"/>
        </w:rPr>
        <w:t>會議重點統整</w:t>
      </w:r>
    </w:p>
    <w:p w14:paraId="3DFF6953" w14:textId="77777777" w:rsidR="00F267AC" w:rsidRPr="002A1202" w:rsidRDefault="006C0CC0">
      <w:pPr>
        <w:pStyle w:val="21"/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t>一、基本資訊</w:t>
      </w:r>
    </w:p>
    <w:p w14:paraId="0A785824" w14:textId="0DC56A80" w:rsidR="00F267AC" w:rsidRPr="002A1202" w:rsidRDefault="006C0CC0">
      <w:pPr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br/>
      </w:r>
      <w:r w:rsidRPr="002A1202">
        <w:rPr>
          <w:rFonts w:ascii="Times New Roman" w:eastAsia="新細明體" w:hAnsi="Times New Roman"/>
          <w:lang w:eastAsia="zh-TW"/>
        </w:rPr>
        <w:t>會議日期：</w:t>
      </w:r>
      <w:r w:rsidRPr="002A1202">
        <w:rPr>
          <w:rFonts w:ascii="Times New Roman" w:eastAsia="新細明體" w:hAnsi="Times New Roman"/>
          <w:lang w:eastAsia="zh-TW"/>
        </w:rPr>
        <w:t>2025</w:t>
      </w:r>
      <w:r w:rsidRPr="002A1202">
        <w:rPr>
          <w:rFonts w:ascii="Times New Roman" w:eastAsia="新細明體" w:hAnsi="Times New Roman"/>
          <w:lang w:eastAsia="zh-TW"/>
        </w:rPr>
        <w:t>年</w:t>
      </w:r>
      <w:r w:rsidRPr="002A1202">
        <w:rPr>
          <w:rFonts w:ascii="Times New Roman" w:eastAsia="新細明體" w:hAnsi="Times New Roman"/>
          <w:lang w:eastAsia="zh-TW"/>
        </w:rPr>
        <w:t>7</w:t>
      </w:r>
      <w:r w:rsidRPr="002A1202">
        <w:rPr>
          <w:rFonts w:ascii="Times New Roman" w:eastAsia="新細明體" w:hAnsi="Times New Roman"/>
          <w:lang w:eastAsia="zh-TW"/>
        </w:rPr>
        <w:t>月</w:t>
      </w:r>
      <w:r w:rsidRPr="002A1202">
        <w:rPr>
          <w:rFonts w:ascii="Times New Roman" w:eastAsia="新細明體" w:hAnsi="Times New Roman"/>
          <w:lang w:eastAsia="zh-TW"/>
        </w:rPr>
        <w:t>7</w:t>
      </w:r>
      <w:r w:rsidRPr="002A1202">
        <w:rPr>
          <w:rFonts w:ascii="Times New Roman" w:eastAsia="新細明體" w:hAnsi="Times New Roman"/>
          <w:lang w:eastAsia="zh-TW"/>
        </w:rPr>
        <w:t>日</w:t>
      </w:r>
      <w:r w:rsidRPr="002A1202">
        <w:rPr>
          <w:rFonts w:ascii="Times New Roman" w:eastAsia="新細明體" w:hAnsi="Times New Roman"/>
          <w:lang w:eastAsia="zh-TW"/>
        </w:rPr>
        <w:br/>
      </w:r>
      <w:r w:rsidRPr="002A1202">
        <w:rPr>
          <w:rFonts w:ascii="Times New Roman" w:eastAsia="新細明體" w:hAnsi="Times New Roman"/>
          <w:lang w:eastAsia="zh-TW"/>
        </w:rPr>
        <w:t>會議時間：</w:t>
      </w:r>
      <w:r w:rsidRPr="002A1202">
        <w:rPr>
          <w:rFonts w:ascii="Times New Roman" w:eastAsia="新細明體" w:hAnsi="Times New Roman"/>
          <w:lang w:eastAsia="zh-TW"/>
        </w:rPr>
        <w:t>14:00 – 15:14</w:t>
      </w:r>
      <w:r w:rsidRPr="002A1202">
        <w:rPr>
          <w:rFonts w:ascii="Times New Roman" w:eastAsia="新細明體" w:hAnsi="Times New Roman"/>
          <w:lang w:eastAsia="zh-TW"/>
        </w:rPr>
        <w:br/>
      </w:r>
      <w:r w:rsidRPr="002A1202">
        <w:rPr>
          <w:rFonts w:ascii="Times New Roman" w:eastAsia="新細明體" w:hAnsi="Times New Roman"/>
          <w:lang w:eastAsia="zh-TW"/>
        </w:rPr>
        <w:t>會議地點：線上會議</w:t>
      </w:r>
      <w:r w:rsidRPr="002A1202">
        <w:rPr>
          <w:rFonts w:ascii="Times New Roman" w:eastAsia="新細明體" w:hAnsi="Times New Roman"/>
          <w:lang w:eastAsia="zh-TW"/>
        </w:rPr>
        <w:br/>
      </w:r>
      <w:r w:rsidRPr="002A1202">
        <w:rPr>
          <w:rFonts w:ascii="Times New Roman" w:eastAsia="新細明體" w:hAnsi="Times New Roman"/>
          <w:lang w:eastAsia="zh-TW"/>
        </w:rPr>
        <w:t>參與人員：指導老師、學生</w:t>
      </w:r>
      <w:r w:rsidRPr="002A1202">
        <w:rPr>
          <w:rFonts w:ascii="Times New Roman" w:eastAsia="新細明體" w:hAnsi="Times New Roman"/>
          <w:lang w:eastAsia="zh-TW"/>
        </w:rPr>
        <w:br/>
      </w:r>
      <w:r w:rsidRPr="002A1202">
        <w:rPr>
          <w:rFonts w:ascii="Times New Roman" w:eastAsia="新細明體" w:hAnsi="Times New Roman"/>
          <w:lang w:eastAsia="zh-TW"/>
        </w:rPr>
        <w:t>指導老師：蒯思齊</w:t>
      </w:r>
      <w:r w:rsidRPr="002A1202">
        <w:rPr>
          <w:rFonts w:ascii="Times New Roman" w:eastAsia="新細明體" w:hAnsi="Times New Roman"/>
          <w:lang w:eastAsia="zh-TW"/>
        </w:rPr>
        <w:br/>
      </w:r>
      <w:r w:rsidRPr="002A1202">
        <w:rPr>
          <w:rFonts w:ascii="Times New Roman" w:eastAsia="新細明體" w:hAnsi="Times New Roman"/>
          <w:lang w:eastAsia="zh-TW"/>
        </w:rPr>
        <w:t>組長：沈宛宣</w:t>
      </w:r>
      <w:r w:rsidRPr="002A1202">
        <w:rPr>
          <w:rFonts w:ascii="Times New Roman" w:eastAsia="新細明體" w:hAnsi="Times New Roman"/>
          <w:lang w:eastAsia="zh-TW"/>
        </w:rPr>
        <w:br/>
      </w:r>
      <w:r w:rsidRPr="002A1202">
        <w:rPr>
          <w:rFonts w:ascii="Times New Roman" w:eastAsia="新細明體" w:hAnsi="Times New Roman"/>
          <w:lang w:eastAsia="zh-TW"/>
        </w:rPr>
        <w:t>組員：邱鈺婷、趙明威、陳欣怡、金峻瑋</w:t>
      </w:r>
      <w:r w:rsidR="002A1202">
        <w:rPr>
          <w:rFonts w:ascii="Times New Roman" w:eastAsia="新細明體" w:hAnsi="Times New Roman" w:hint="eastAsia"/>
          <w:lang w:eastAsia="zh-TW"/>
        </w:rPr>
        <w:t>、沈宛宣</w:t>
      </w:r>
      <w:r w:rsidRPr="002A1202">
        <w:rPr>
          <w:rFonts w:ascii="Times New Roman" w:eastAsia="新細明體" w:hAnsi="Times New Roman"/>
          <w:lang w:eastAsia="zh-TW"/>
        </w:rPr>
        <w:t>（因上班未到場，提供</w:t>
      </w:r>
      <w:r w:rsidR="00BF31E5">
        <w:rPr>
          <w:rFonts w:ascii="Times New Roman" w:eastAsia="新細明體" w:hAnsi="Times New Roman" w:hint="eastAsia"/>
          <w:lang w:eastAsia="zh-TW"/>
        </w:rPr>
        <w:t>錄影</w:t>
      </w:r>
      <w:r w:rsidRPr="002A1202">
        <w:rPr>
          <w:rFonts w:ascii="Times New Roman" w:eastAsia="新細明體" w:hAnsi="Times New Roman"/>
          <w:lang w:eastAsia="zh-TW"/>
        </w:rPr>
        <w:t>報告）</w:t>
      </w:r>
      <w:r w:rsidRPr="002A1202">
        <w:rPr>
          <w:rFonts w:ascii="Times New Roman" w:eastAsia="新細明體" w:hAnsi="Times New Roman"/>
          <w:lang w:eastAsia="zh-TW"/>
        </w:rPr>
        <w:br/>
      </w:r>
    </w:p>
    <w:p w14:paraId="45DA1F64" w14:textId="77777777" w:rsidR="00F267AC" w:rsidRPr="002A1202" w:rsidRDefault="006C0CC0">
      <w:pPr>
        <w:pStyle w:val="21"/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t>1️</w:t>
      </w:r>
      <w:r w:rsidRPr="002A1202">
        <w:rPr>
          <w:rFonts w:ascii="MS Mincho" w:eastAsia="MS Mincho" w:hAnsi="MS Mincho" w:cs="MS Mincho" w:hint="eastAsia"/>
          <w:lang w:eastAsia="zh-TW"/>
        </w:rPr>
        <w:t>⃣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Times New Roman" w:eastAsia="新細明體" w:hAnsi="Times New Roman"/>
          <w:lang w:eastAsia="zh-TW"/>
        </w:rPr>
        <w:t>文件與情感陪伴內容強化</w:t>
      </w:r>
    </w:p>
    <w:p w14:paraId="5BF30FA6" w14:textId="381C5FE7" w:rsidR="00F267AC" w:rsidRPr="002A1202" w:rsidRDefault="006C0CC0">
      <w:pPr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br/>
      </w:r>
      <w:r w:rsidR="00E32F23" w:rsidRPr="002D54D4">
        <w:rPr>
          <w:rFonts w:ascii="Times New Roman" w:eastAsia="新細明體" w:hAnsi="Times New Roman" w:hint="eastAsia"/>
          <w:highlight w:val="cyan"/>
          <w:lang w:eastAsia="zh-TW"/>
        </w:rPr>
        <w:t>沈宛宣</w:t>
      </w:r>
      <w:r w:rsidRPr="002D54D4">
        <w:rPr>
          <w:rFonts w:ascii="Times New Roman" w:eastAsia="新細明體" w:hAnsi="Times New Roman"/>
          <w:highlight w:val="cyan"/>
          <w:lang w:eastAsia="zh-TW"/>
        </w:rPr>
        <w:t>：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已將第一章補強，增加情感陪伴的必要性、長者幸福感、照護者安心面向。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第二章在可行性分析前新增系統總體挑戰及應對策略，提到：</w:t>
      </w:r>
      <w:r w:rsidRPr="002A1202">
        <w:rPr>
          <w:rFonts w:ascii="Times New Roman" w:eastAsia="新細明體" w:hAnsi="Times New Roman"/>
          <w:lang w:eastAsia="zh-TW"/>
        </w:rPr>
        <w:br/>
        <w:t xml:space="preserve">    - </w:t>
      </w:r>
      <w:r w:rsidRPr="002A1202">
        <w:rPr>
          <w:rFonts w:ascii="Times New Roman" w:eastAsia="新細明體" w:hAnsi="Times New Roman"/>
          <w:lang w:eastAsia="zh-TW"/>
        </w:rPr>
        <w:t>影片及時處理與判斷複雜上下文挑戰。</w:t>
      </w:r>
      <w:r w:rsidRPr="002A1202">
        <w:rPr>
          <w:rFonts w:ascii="Times New Roman" w:eastAsia="新細明體" w:hAnsi="Times New Roman"/>
          <w:lang w:eastAsia="zh-TW"/>
        </w:rPr>
        <w:br/>
        <w:t xml:space="preserve">    - </w:t>
      </w:r>
      <w:r w:rsidRPr="002A1202">
        <w:rPr>
          <w:rFonts w:ascii="Times New Roman" w:eastAsia="新細明體" w:hAnsi="Times New Roman"/>
          <w:lang w:eastAsia="zh-TW"/>
        </w:rPr>
        <w:t>如何提供有溫度的陪伴與自動化。</w:t>
      </w:r>
      <w:r w:rsidRPr="002A1202">
        <w:rPr>
          <w:rFonts w:ascii="Times New Roman" w:eastAsia="新細明體" w:hAnsi="Times New Roman"/>
          <w:lang w:eastAsia="zh-TW"/>
        </w:rPr>
        <w:br/>
      </w:r>
      <w:r w:rsidRPr="002D54D4">
        <w:rPr>
          <w:rFonts w:ascii="Times New Roman" w:eastAsia="新細明體" w:hAnsi="Times New Roman"/>
          <w:highlight w:val="yellow"/>
          <w:lang w:eastAsia="zh-TW"/>
        </w:rPr>
        <w:t xml:space="preserve">- </w:t>
      </w:r>
      <w:r w:rsidRPr="002D54D4">
        <w:rPr>
          <w:rFonts w:ascii="Times New Roman" w:eastAsia="新細明體" w:hAnsi="Times New Roman"/>
          <w:highlight w:val="yellow"/>
          <w:lang w:eastAsia="zh-TW"/>
        </w:rPr>
        <w:t>後續將根據老師建議重新繪製流程圖，取代</w:t>
      </w:r>
      <w:r w:rsidRPr="002D54D4">
        <w:rPr>
          <w:rFonts w:ascii="Times New Roman" w:eastAsia="新細明體" w:hAnsi="Times New Roman"/>
          <w:highlight w:val="yellow"/>
          <w:lang w:eastAsia="zh-TW"/>
        </w:rPr>
        <w:t xml:space="preserve"> AI </w:t>
      </w:r>
      <w:r w:rsidRPr="002D54D4">
        <w:rPr>
          <w:rFonts w:ascii="Times New Roman" w:eastAsia="新細明體" w:hAnsi="Times New Roman"/>
          <w:highlight w:val="yellow"/>
          <w:lang w:eastAsia="zh-TW"/>
        </w:rPr>
        <w:t>草圖版。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系統目的新增高效可擴展智慧平台、邊緣運算精準辨識與主動陪伴。</w:t>
      </w:r>
    </w:p>
    <w:p w14:paraId="16AC48B8" w14:textId="77777777" w:rsidR="00F267AC" w:rsidRPr="002A1202" w:rsidRDefault="006C0CC0">
      <w:pPr>
        <w:pStyle w:val="21"/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t>2️</w:t>
      </w:r>
      <w:r w:rsidRPr="002A1202">
        <w:rPr>
          <w:rFonts w:ascii="MS Mincho" w:eastAsia="MS Mincho" w:hAnsi="MS Mincho" w:cs="MS Mincho" w:hint="eastAsia"/>
          <w:lang w:eastAsia="zh-TW"/>
        </w:rPr>
        <w:t>⃣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Times New Roman" w:eastAsia="新細明體" w:hAnsi="Times New Roman"/>
          <w:lang w:eastAsia="zh-TW"/>
        </w:rPr>
        <w:t>資料庫與活動日誌</w:t>
      </w:r>
    </w:p>
    <w:p w14:paraId="6A6E8685" w14:textId="12C10D10" w:rsidR="00F267AC" w:rsidRPr="002A1202" w:rsidRDefault="006C0CC0">
      <w:pPr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br/>
      </w:r>
      <w:r w:rsidRPr="002D54D4">
        <w:rPr>
          <w:rFonts w:ascii="Times New Roman" w:eastAsia="新細明體" w:hAnsi="Times New Roman"/>
          <w:highlight w:val="cyan"/>
          <w:lang w:eastAsia="zh-TW"/>
        </w:rPr>
        <w:t>陳欣怡：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將事件如跌倒、久坐、離床建立</w:t>
      </w:r>
      <w:r w:rsidRPr="002A1202">
        <w:rPr>
          <w:rFonts w:ascii="Times New Roman" w:eastAsia="新細明體" w:hAnsi="Times New Roman"/>
          <w:lang w:eastAsia="zh-TW"/>
        </w:rPr>
        <w:t xml:space="preserve"> view</w:t>
      </w:r>
      <w:r w:rsidRPr="002A1202">
        <w:rPr>
          <w:rFonts w:ascii="Times New Roman" w:eastAsia="新細明體" w:hAnsi="Times New Roman"/>
          <w:lang w:eastAsia="zh-TW"/>
        </w:rPr>
        <w:t>，以活動日誌方式呈現。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可用定時任務統計每日活動，並彙整成週期報表給家屬。</w:t>
      </w:r>
      <w:r w:rsidRPr="002A1202">
        <w:rPr>
          <w:rFonts w:ascii="Times New Roman" w:eastAsia="新細明體" w:hAnsi="Times New Roman"/>
          <w:lang w:eastAsia="zh-TW"/>
        </w:rPr>
        <w:br/>
      </w:r>
      <w:r w:rsidRPr="002A1202">
        <w:rPr>
          <w:rFonts w:ascii="Times New Roman" w:eastAsia="新細明體" w:hAnsi="Times New Roman"/>
          <w:lang w:eastAsia="zh-TW"/>
        </w:rPr>
        <w:t>老師建議：</w:t>
      </w:r>
      <w:r w:rsidRPr="002A1202">
        <w:rPr>
          <w:rFonts w:ascii="Times New Roman" w:eastAsia="新細明體" w:hAnsi="Times New Roman"/>
          <w:lang w:eastAsia="zh-TW"/>
        </w:rPr>
        <w:br/>
      </w:r>
      <w:r w:rsidRPr="003D2E03">
        <w:rPr>
          <w:rFonts w:ascii="Times New Roman" w:eastAsia="新細明體" w:hAnsi="Times New Roman"/>
          <w:highlight w:val="yellow"/>
          <w:lang w:eastAsia="zh-TW"/>
        </w:rPr>
        <w:t xml:space="preserve">- </w:t>
      </w:r>
      <w:r w:rsidRPr="003D2E03">
        <w:rPr>
          <w:rFonts w:ascii="Times New Roman" w:eastAsia="新細明體" w:hAnsi="Times New Roman"/>
          <w:highlight w:val="yellow"/>
          <w:lang w:eastAsia="zh-TW"/>
        </w:rPr>
        <w:t>可使用</w:t>
      </w:r>
      <w:r w:rsidRPr="003D2E03">
        <w:rPr>
          <w:rFonts w:ascii="Times New Roman" w:eastAsia="新細明體" w:hAnsi="Times New Roman"/>
          <w:highlight w:val="yellow"/>
          <w:lang w:eastAsia="zh-TW"/>
        </w:rPr>
        <w:t xml:space="preserve"> N8N </w:t>
      </w:r>
      <w:r w:rsidRPr="003D2E03">
        <w:rPr>
          <w:rFonts w:ascii="Times New Roman" w:eastAsia="新細明體" w:hAnsi="Times New Roman"/>
          <w:highlight w:val="yellow"/>
          <w:lang w:eastAsia="zh-TW"/>
        </w:rPr>
        <w:t>的</w:t>
      </w:r>
      <w:r w:rsidRPr="003D2E03">
        <w:rPr>
          <w:rFonts w:ascii="Times New Roman" w:eastAsia="新細明體" w:hAnsi="Times New Roman"/>
          <w:highlight w:val="yellow"/>
          <w:lang w:eastAsia="zh-TW"/>
        </w:rPr>
        <w:t xml:space="preserve"> timer + SQL </w:t>
      </w:r>
      <w:r w:rsidRPr="003D2E03">
        <w:rPr>
          <w:rFonts w:ascii="Times New Roman" w:eastAsia="新細明體" w:hAnsi="Times New Roman"/>
          <w:highlight w:val="yellow"/>
          <w:lang w:eastAsia="zh-TW"/>
        </w:rPr>
        <w:t>查詢，自動生成報表、甚至長條圖或圓餅圖，避免自寫繁瑣程式。</w:t>
      </w:r>
      <w:r w:rsidRPr="002A1202">
        <w:rPr>
          <w:rFonts w:ascii="Times New Roman" w:eastAsia="新細明體" w:hAnsi="Times New Roman"/>
          <w:lang w:eastAsia="zh-TW"/>
        </w:rPr>
        <w:br/>
      </w:r>
    </w:p>
    <w:p w14:paraId="2D2B87B1" w14:textId="77777777" w:rsidR="00F267AC" w:rsidRPr="002A1202" w:rsidRDefault="006C0CC0">
      <w:pPr>
        <w:pStyle w:val="21"/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t>3️</w:t>
      </w:r>
      <w:r w:rsidRPr="002A1202">
        <w:rPr>
          <w:rFonts w:ascii="MS Mincho" w:eastAsia="MS Mincho" w:hAnsi="MS Mincho" w:cs="MS Mincho" w:hint="eastAsia"/>
          <w:lang w:eastAsia="zh-TW"/>
        </w:rPr>
        <w:t>⃣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Times New Roman" w:eastAsia="新細明體" w:hAnsi="Times New Roman"/>
          <w:lang w:eastAsia="zh-TW"/>
        </w:rPr>
        <w:t>大語言模型決策與</w:t>
      </w:r>
      <w:r w:rsidRPr="002A1202">
        <w:rPr>
          <w:rFonts w:ascii="Times New Roman" w:eastAsia="新細明體" w:hAnsi="Times New Roman"/>
          <w:lang w:eastAsia="zh-TW"/>
        </w:rPr>
        <w:t xml:space="preserve"> N8N </w:t>
      </w:r>
      <w:r w:rsidRPr="002A1202">
        <w:rPr>
          <w:rFonts w:ascii="Times New Roman" w:eastAsia="新細明體" w:hAnsi="Times New Roman"/>
          <w:lang w:eastAsia="zh-TW"/>
        </w:rPr>
        <w:t>自動化</w:t>
      </w:r>
    </w:p>
    <w:p w14:paraId="7A014FF0" w14:textId="77777777" w:rsidR="00F267AC" w:rsidRPr="002A1202" w:rsidRDefault="006C0CC0">
      <w:pPr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br/>
      </w:r>
      <w:r w:rsidRPr="002D54D4">
        <w:rPr>
          <w:rFonts w:ascii="Times New Roman" w:eastAsia="新細明體" w:hAnsi="Times New Roman"/>
          <w:highlight w:val="cyan"/>
        </w:rPr>
        <w:t>金峻瑋：</w:t>
      </w:r>
      <w:r w:rsidRPr="002A1202">
        <w:rPr>
          <w:rFonts w:ascii="Times New Roman" w:eastAsia="新細明體" w:hAnsi="Times New Roman"/>
        </w:rPr>
        <w:br/>
        <w:t xml:space="preserve">- </w:t>
      </w:r>
      <w:r w:rsidRPr="002A1202">
        <w:rPr>
          <w:rFonts w:ascii="Times New Roman" w:eastAsia="新細明體" w:hAnsi="Times New Roman"/>
        </w:rPr>
        <w:t>已嘗試使用</w:t>
      </w:r>
      <w:r w:rsidRPr="002A1202">
        <w:rPr>
          <w:rFonts w:ascii="Times New Roman" w:eastAsia="新細明體" w:hAnsi="Times New Roman"/>
        </w:rPr>
        <w:t xml:space="preserve"> eleven labs TTS</w:t>
      </w:r>
      <w:r w:rsidRPr="002A1202">
        <w:rPr>
          <w:rFonts w:ascii="Times New Roman" w:eastAsia="新細明體" w:hAnsi="Times New Roman"/>
        </w:rPr>
        <w:t>（中文尚可），將先用其免費版測試。</w:t>
      </w:r>
      <w:r w:rsidRPr="002A1202">
        <w:rPr>
          <w:rFonts w:ascii="Times New Roman" w:eastAsia="新細明體" w:hAnsi="Times New Roman"/>
        </w:rPr>
        <w:br/>
      </w:r>
      <w:r w:rsidRPr="002A1202">
        <w:rPr>
          <w:rFonts w:ascii="Times New Roman" w:eastAsia="新細明體" w:hAnsi="Times New Roman"/>
        </w:rPr>
        <w:lastRenderedPageBreak/>
        <w:t xml:space="preserve">- </w:t>
      </w:r>
      <w:r w:rsidRPr="002A1202">
        <w:rPr>
          <w:rFonts w:ascii="Times New Roman" w:eastAsia="新細明體" w:hAnsi="Times New Roman"/>
        </w:rPr>
        <w:t>流程：語音</w:t>
      </w:r>
      <w:r w:rsidRPr="002A1202">
        <w:rPr>
          <w:rFonts w:ascii="Times New Roman" w:eastAsia="新細明體" w:hAnsi="Times New Roman"/>
        </w:rPr>
        <w:t xml:space="preserve"> ASR </w:t>
      </w:r>
      <w:r w:rsidRPr="002A1202">
        <w:rPr>
          <w:rFonts w:ascii="MS Mincho" w:eastAsia="MS Mincho" w:hAnsi="MS Mincho" w:cs="MS Mincho" w:hint="eastAsia"/>
        </w:rPr>
        <w:t>➔</w:t>
      </w:r>
      <w:r w:rsidRPr="002A1202">
        <w:rPr>
          <w:rFonts w:ascii="Times New Roman" w:eastAsia="新細明體" w:hAnsi="Times New Roman"/>
        </w:rPr>
        <w:t xml:space="preserve"> </w:t>
      </w:r>
      <w:r w:rsidRPr="002A1202">
        <w:rPr>
          <w:rFonts w:ascii="Times New Roman" w:eastAsia="新細明體" w:hAnsi="Times New Roman"/>
        </w:rPr>
        <w:t>文字</w:t>
      </w:r>
      <w:r w:rsidRPr="002A1202">
        <w:rPr>
          <w:rFonts w:ascii="Times New Roman" w:eastAsia="新細明體" w:hAnsi="Times New Roman"/>
        </w:rPr>
        <w:t xml:space="preserve"> </w:t>
      </w:r>
      <w:r w:rsidRPr="002A1202">
        <w:rPr>
          <w:rFonts w:ascii="MS Mincho" w:eastAsia="MS Mincho" w:hAnsi="MS Mincho" w:cs="MS Mincho" w:hint="eastAsia"/>
        </w:rPr>
        <w:t>➔</w:t>
      </w:r>
      <w:r w:rsidRPr="002A1202">
        <w:rPr>
          <w:rFonts w:ascii="Times New Roman" w:eastAsia="新細明體" w:hAnsi="Times New Roman"/>
        </w:rPr>
        <w:t xml:space="preserve"> </w:t>
      </w:r>
      <w:r w:rsidRPr="002A1202">
        <w:rPr>
          <w:rFonts w:ascii="Times New Roman" w:eastAsia="新細明體" w:hAnsi="Times New Roman"/>
        </w:rPr>
        <w:t>交給決策</w:t>
      </w:r>
      <w:r w:rsidRPr="002A1202">
        <w:rPr>
          <w:rFonts w:ascii="Times New Roman" w:eastAsia="新細明體" w:hAnsi="Times New Roman"/>
        </w:rPr>
        <w:t xml:space="preserve"> </w:t>
      </w:r>
      <w:r w:rsidRPr="002A1202">
        <w:rPr>
          <w:rFonts w:ascii="MS Mincho" w:eastAsia="MS Mincho" w:hAnsi="MS Mincho" w:cs="MS Mincho" w:hint="eastAsia"/>
        </w:rPr>
        <w:t>➔</w:t>
      </w:r>
      <w:r w:rsidRPr="002A1202">
        <w:rPr>
          <w:rFonts w:ascii="Times New Roman" w:eastAsia="新細明體" w:hAnsi="Times New Roman"/>
        </w:rPr>
        <w:t xml:space="preserve"> </w:t>
      </w:r>
      <w:r w:rsidRPr="002A1202">
        <w:rPr>
          <w:rFonts w:ascii="Times New Roman" w:eastAsia="新細明體" w:hAnsi="Times New Roman"/>
        </w:rPr>
        <w:t>呼叫爬蟲</w:t>
      </w:r>
      <w:r w:rsidRPr="002A1202">
        <w:rPr>
          <w:rFonts w:ascii="Times New Roman" w:eastAsia="新細明體" w:hAnsi="Times New Roman"/>
        </w:rPr>
        <w:t>/API</w:t>
      </w:r>
      <w:r w:rsidRPr="002A1202">
        <w:rPr>
          <w:rFonts w:ascii="Times New Roman" w:eastAsia="新細明體" w:hAnsi="Times New Roman"/>
        </w:rPr>
        <w:t>。</w:t>
      </w:r>
      <w:r w:rsidRPr="002A1202">
        <w:rPr>
          <w:rFonts w:ascii="Times New Roman" w:eastAsia="新細明體" w:hAnsi="Times New Roman"/>
        </w:rPr>
        <w:br/>
      </w:r>
      <w:r w:rsidRPr="002A1202">
        <w:rPr>
          <w:rFonts w:ascii="Times New Roman" w:eastAsia="新細明體" w:hAnsi="Times New Roman"/>
          <w:lang w:eastAsia="zh-TW"/>
        </w:rPr>
        <w:t>老師指導：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建議所有問題直接丟給</w:t>
      </w:r>
      <w:r w:rsidRPr="002A1202">
        <w:rPr>
          <w:rFonts w:ascii="Times New Roman" w:eastAsia="新細明體" w:hAnsi="Times New Roman"/>
          <w:lang w:eastAsia="zh-TW"/>
        </w:rPr>
        <w:t xml:space="preserve"> N8N</w:t>
      </w:r>
      <w:r w:rsidRPr="002A1202">
        <w:rPr>
          <w:rFonts w:ascii="Times New Roman" w:eastAsia="新細明體" w:hAnsi="Times New Roman"/>
          <w:lang w:eastAsia="zh-TW"/>
        </w:rPr>
        <w:t>，由其根據設計好的流程決定呼叫：</w:t>
      </w:r>
      <w:r w:rsidRPr="002A1202">
        <w:rPr>
          <w:rFonts w:ascii="Times New Roman" w:eastAsia="新細明體" w:hAnsi="Times New Roman"/>
          <w:lang w:eastAsia="zh-TW"/>
        </w:rPr>
        <w:br/>
        <w:t xml:space="preserve">    - </w:t>
      </w:r>
      <w:r w:rsidRPr="002A1202">
        <w:rPr>
          <w:rFonts w:ascii="Times New Roman" w:eastAsia="新細明體" w:hAnsi="Times New Roman"/>
          <w:lang w:eastAsia="zh-TW"/>
        </w:rPr>
        <w:t>天氣查詢</w:t>
      </w:r>
      <w:r w:rsidRPr="002A1202">
        <w:rPr>
          <w:rFonts w:ascii="Times New Roman" w:eastAsia="新細明體" w:hAnsi="Times New Roman"/>
          <w:lang w:eastAsia="zh-TW"/>
        </w:rPr>
        <w:br/>
        <w:t xml:space="preserve">    - </w:t>
      </w:r>
      <w:r w:rsidRPr="002A1202">
        <w:rPr>
          <w:rFonts w:ascii="Times New Roman" w:eastAsia="新細明體" w:hAnsi="Times New Roman"/>
          <w:lang w:eastAsia="zh-TW"/>
        </w:rPr>
        <w:t>子女社群爬文（再簡化摘要）</w:t>
      </w:r>
      <w:r w:rsidRPr="002A1202">
        <w:rPr>
          <w:rFonts w:ascii="Times New Roman" w:eastAsia="新細明體" w:hAnsi="Times New Roman"/>
          <w:lang w:eastAsia="zh-TW"/>
        </w:rPr>
        <w:br/>
        <w:t xml:space="preserve">    - </w:t>
      </w:r>
      <w:r w:rsidRPr="002A1202">
        <w:rPr>
          <w:rFonts w:ascii="Times New Roman" w:eastAsia="新細明體" w:hAnsi="Times New Roman"/>
          <w:lang w:eastAsia="zh-TW"/>
        </w:rPr>
        <w:t>計算機運算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強調決策</w:t>
      </w:r>
      <w:r w:rsidRPr="002A1202">
        <w:rPr>
          <w:rFonts w:ascii="Times New Roman" w:eastAsia="新細明體" w:hAnsi="Times New Roman"/>
          <w:lang w:eastAsia="zh-TW"/>
        </w:rPr>
        <w:t xml:space="preserve"> LLM </w:t>
      </w:r>
      <w:r w:rsidRPr="002A1202">
        <w:rPr>
          <w:rFonts w:ascii="Times New Roman" w:eastAsia="新細明體" w:hAnsi="Times New Roman"/>
          <w:lang w:eastAsia="zh-TW"/>
        </w:rPr>
        <w:t>概念：</w:t>
      </w:r>
      <w:r w:rsidRPr="002A1202">
        <w:rPr>
          <w:rFonts w:ascii="Times New Roman" w:eastAsia="新細明體" w:hAnsi="Times New Roman"/>
          <w:lang w:eastAsia="zh-TW"/>
        </w:rPr>
        <w:t xml:space="preserve">AI agent </w:t>
      </w:r>
      <w:r w:rsidRPr="002A1202">
        <w:rPr>
          <w:rFonts w:ascii="Times New Roman" w:eastAsia="新細明體" w:hAnsi="Times New Roman"/>
          <w:lang w:eastAsia="zh-TW"/>
        </w:rPr>
        <w:t>會依照需求自行規劃步驟，減少硬寫流程，讓系統可自行判斷呼叫哪些工具。</w:t>
      </w:r>
      <w:r w:rsidRPr="002A1202">
        <w:rPr>
          <w:rFonts w:ascii="Times New Roman" w:eastAsia="新細明體" w:hAnsi="Times New Roman"/>
          <w:lang w:eastAsia="zh-TW"/>
        </w:rPr>
        <w:br/>
      </w:r>
    </w:p>
    <w:p w14:paraId="1F64A4B3" w14:textId="77777777" w:rsidR="00F267AC" w:rsidRPr="002A1202" w:rsidRDefault="006C0CC0">
      <w:pPr>
        <w:pStyle w:val="21"/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t>4️</w:t>
      </w:r>
      <w:r w:rsidRPr="002A1202">
        <w:rPr>
          <w:rFonts w:ascii="MS Mincho" w:eastAsia="MS Mincho" w:hAnsi="MS Mincho" w:cs="MS Mincho" w:hint="eastAsia"/>
          <w:lang w:eastAsia="zh-TW"/>
        </w:rPr>
        <w:t>⃣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Times New Roman" w:eastAsia="新細明體" w:hAnsi="Times New Roman"/>
          <w:lang w:eastAsia="zh-TW"/>
        </w:rPr>
        <w:t>社群與新聞內容</w:t>
      </w:r>
    </w:p>
    <w:p w14:paraId="730F19E7" w14:textId="23017B10" w:rsidR="00F267AC" w:rsidRPr="002A1202" w:rsidRDefault="006C0CC0">
      <w:pPr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br/>
      </w:r>
      <w:r w:rsidR="00D53E92">
        <w:rPr>
          <w:rFonts w:ascii="Times New Roman" w:eastAsia="新細明體" w:hAnsi="Times New Roman" w:hint="eastAsia"/>
          <w:highlight w:val="cyan"/>
          <w:lang w:eastAsia="zh-TW"/>
        </w:rPr>
        <w:t>金峻瑋</w:t>
      </w:r>
      <w:r w:rsidRPr="002D54D4">
        <w:rPr>
          <w:rFonts w:ascii="Times New Roman" w:eastAsia="新細明體" w:hAnsi="Times New Roman"/>
          <w:highlight w:val="cyan"/>
          <w:lang w:eastAsia="zh-TW"/>
        </w:rPr>
        <w:t>：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爬下來的子女貼文、新聞，會先用語言模型簡化，將複雜或情緒化的內容轉為簡單摘要。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例如：子女抱怨長官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MS Mincho" w:eastAsia="MS Mincho" w:hAnsi="MS Mincho" w:cs="MS Mincho" w:hint="eastAsia"/>
          <w:lang w:eastAsia="zh-TW"/>
        </w:rPr>
        <w:t>➔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Times New Roman" w:eastAsia="新細明體" w:hAnsi="Times New Roman"/>
          <w:lang w:eastAsia="zh-TW"/>
        </w:rPr>
        <w:t>簡化為「最近工作較忙」。</w:t>
      </w:r>
      <w:r w:rsidRPr="002A1202">
        <w:rPr>
          <w:rFonts w:ascii="Times New Roman" w:eastAsia="新細明體" w:hAnsi="Times New Roman"/>
          <w:lang w:eastAsia="zh-TW"/>
        </w:rPr>
        <w:br/>
      </w:r>
    </w:p>
    <w:p w14:paraId="25619992" w14:textId="77777777" w:rsidR="00F267AC" w:rsidRPr="002A1202" w:rsidRDefault="006C0CC0">
      <w:pPr>
        <w:pStyle w:val="21"/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t>5️</w:t>
      </w:r>
      <w:r w:rsidRPr="002A1202">
        <w:rPr>
          <w:rFonts w:ascii="MS Mincho" w:eastAsia="MS Mincho" w:hAnsi="MS Mincho" w:cs="MS Mincho" w:hint="eastAsia"/>
          <w:lang w:eastAsia="zh-TW"/>
        </w:rPr>
        <w:t>⃣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Times New Roman" w:eastAsia="新細明體" w:hAnsi="Times New Roman"/>
          <w:lang w:eastAsia="zh-TW"/>
        </w:rPr>
        <w:t>影像辨識與多元推論</w:t>
      </w:r>
    </w:p>
    <w:p w14:paraId="2C4D4A2F" w14:textId="77777777" w:rsidR="00F267AC" w:rsidRPr="002A1202" w:rsidRDefault="006C0CC0">
      <w:pPr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br/>
      </w:r>
      <w:r w:rsidRPr="002D54D4">
        <w:rPr>
          <w:rFonts w:ascii="Times New Roman" w:eastAsia="新細明體" w:hAnsi="Times New Roman"/>
          <w:highlight w:val="cyan"/>
          <w:lang w:eastAsia="zh-TW"/>
        </w:rPr>
        <w:t>趙明威：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已補齊使用者、被照顧者、聯絡人</w:t>
      </w:r>
      <w:r w:rsidRPr="002A1202">
        <w:rPr>
          <w:rFonts w:ascii="Times New Roman" w:eastAsia="新細明體" w:hAnsi="Times New Roman"/>
          <w:lang w:eastAsia="zh-TW"/>
        </w:rPr>
        <w:t xml:space="preserve"> CRUD </w:t>
      </w:r>
      <w:r w:rsidRPr="002A1202">
        <w:rPr>
          <w:rFonts w:ascii="Times New Roman" w:eastAsia="新細明體" w:hAnsi="Times New Roman"/>
          <w:lang w:eastAsia="zh-TW"/>
        </w:rPr>
        <w:t>與登入忘記密碼。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將用</w:t>
      </w:r>
      <w:r w:rsidRPr="002A1202">
        <w:rPr>
          <w:rFonts w:ascii="Times New Roman" w:eastAsia="新細明體" w:hAnsi="Times New Roman"/>
          <w:lang w:eastAsia="zh-TW"/>
        </w:rPr>
        <w:t xml:space="preserve"> YOLO </w:t>
      </w:r>
      <w:r w:rsidRPr="002A1202">
        <w:rPr>
          <w:rFonts w:ascii="Times New Roman" w:eastAsia="新細明體" w:hAnsi="Times New Roman"/>
          <w:lang w:eastAsia="zh-TW"/>
        </w:rPr>
        <w:t>取代</w:t>
      </w:r>
      <w:r w:rsidRPr="002A1202">
        <w:rPr>
          <w:rFonts w:ascii="Times New Roman" w:eastAsia="新細明體" w:hAnsi="Times New Roman"/>
          <w:lang w:eastAsia="zh-TW"/>
        </w:rPr>
        <w:t xml:space="preserve"> mediapipe</w:t>
      </w:r>
      <w:r w:rsidRPr="002A1202">
        <w:rPr>
          <w:rFonts w:ascii="Times New Roman" w:eastAsia="新細明體" w:hAnsi="Times New Roman"/>
          <w:lang w:eastAsia="zh-TW"/>
        </w:rPr>
        <w:t>，抓骨架與人框，再加上環境位置判斷。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搭配</w:t>
      </w:r>
      <w:r w:rsidRPr="002A1202">
        <w:rPr>
          <w:rFonts w:ascii="Times New Roman" w:eastAsia="新細明體" w:hAnsi="Times New Roman"/>
          <w:lang w:eastAsia="zh-TW"/>
        </w:rPr>
        <w:t xml:space="preserve"> N8N </w:t>
      </w:r>
      <w:r w:rsidRPr="002A1202">
        <w:rPr>
          <w:rFonts w:ascii="Times New Roman" w:eastAsia="新細明體" w:hAnsi="Times New Roman"/>
          <w:lang w:eastAsia="zh-TW"/>
        </w:rPr>
        <w:t>定期分析久坐、睡太久，未來支援多動作辨識與多人偵測。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伺服器將轉</w:t>
      </w:r>
      <w:r w:rsidRPr="002A1202">
        <w:rPr>
          <w:rFonts w:ascii="Times New Roman" w:eastAsia="新細明體" w:hAnsi="Times New Roman"/>
          <w:lang w:eastAsia="zh-TW"/>
        </w:rPr>
        <w:t xml:space="preserve"> ASGI</w:t>
      </w:r>
      <w:r w:rsidRPr="002A1202">
        <w:rPr>
          <w:rFonts w:ascii="Times New Roman" w:eastAsia="新細明體" w:hAnsi="Times New Roman"/>
          <w:lang w:eastAsia="zh-TW"/>
        </w:rPr>
        <w:t>，用</w:t>
      </w:r>
      <w:r w:rsidRPr="002A1202">
        <w:rPr>
          <w:rFonts w:ascii="Times New Roman" w:eastAsia="新細明體" w:hAnsi="Times New Roman"/>
          <w:lang w:eastAsia="zh-TW"/>
        </w:rPr>
        <w:t xml:space="preserve"> WebSocket </w:t>
      </w:r>
      <w:r w:rsidRPr="002A1202">
        <w:rPr>
          <w:rFonts w:ascii="Times New Roman" w:eastAsia="新細明體" w:hAnsi="Times New Roman"/>
          <w:lang w:eastAsia="zh-TW"/>
        </w:rPr>
        <w:t>傳即時骨架。</w:t>
      </w:r>
      <w:r w:rsidRPr="002A1202">
        <w:rPr>
          <w:rFonts w:ascii="Times New Roman" w:eastAsia="新細明體" w:hAnsi="Times New Roman"/>
          <w:lang w:eastAsia="zh-TW"/>
        </w:rPr>
        <w:br/>
      </w:r>
    </w:p>
    <w:p w14:paraId="2C23C63E" w14:textId="77777777" w:rsidR="00F267AC" w:rsidRPr="002A1202" w:rsidRDefault="006C0CC0">
      <w:pPr>
        <w:pStyle w:val="21"/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t>6️</w:t>
      </w:r>
      <w:r w:rsidRPr="002A1202">
        <w:rPr>
          <w:rFonts w:ascii="MS Mincho" w:eastAsia="MS Mincho" w:hAnsi="MS Mincho" w:cs="MS Mincho" w:hint="eastAsia"/>
          <w:lang w:eastAsia="zh-TW"/>
        </w:rPr>
        <w:t>⃣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Times New Roman" w:eastAsia="新細明體" w:hAnsi="Times New Roman"/>
          <w:lang w:eastAsia="zh-TW"/>
        </w:rPr>
        <w:t>前端</w:t>
      </w:r>
      <w:r w:rsidRPr="002A1202">
        <w:rPr>
          <w:rFonts w:ascii="Times New Roman" w:eastAsia="新細明體" w:hAnsi="Times New Roman"/>
          <w:lang w:eastAsia="zh-TW"/>
        </w:rPr>
        <w:t xml:space="preserve"> APP </w:t>
      </w:r>
      <w:r w:rsidRPr="002A1202">
        <w:rPr>
          <w:rFonts w:ascii="Times New Roman" w:eastAsia="新細明體" w:hAnsi="Times New Roman"/>
          <w:lang w:eastAsia="zh-TW"/>
        </w:rPr>
        <w:t>與語音互動</w:t>
      </w:r>
    </w:p>
    <w:p w14:paraId="7378F1D7" w14:textId="5335DC65" w:rsidR="00D24615" w:rsidRDefault="006C0CC0">
      <w:pPr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br/>
      </w:r>
      <w:r w:rsidRPr="002D54D4">
        <w:rPr>
          <w:rFonts w:ascii="Times New Roman" w:eastAsia="新細明體" w:hAnsi="Times New Roman"/>
          <w:highlight w:val="cyan"/>
          <w:lang w:eastAsia="zh-TW"/>
        </w:rPr>
        <w:t>邱鈺婷：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規劃前端要能：</w:t>
      </w:r>
      <w:r w:rsidRPr="002A1202">
        <w:rPr>
          <w:rFonts w:ascii="Times New Roman" w:eastAsia="新細明體" w:hAnsi="Times New Roman"/>
          <w:lang w:eastAsia="zh-TW"/>
        </w:rPr>
        <w:br/>
        <w:t xml:space="preserve">    - </w:t>
      </w:r>
      <w:r w:rsidRPr="002A1202">
        <w:rPr>
          <w:rFonts w:ascii="Times New Roman" w:eastAsia="新細明體" w:hAnsi="Times New Roman"/>
          <w:lang w:eastAsia="zh-TW"/>
        </w:rPr>
        <w:t>設定緊急聯絡人、子女社群帳號。</w:t>
      </w:r>
      <w:r w:rsidRPr="002A1202">
        <w:rPr>
          <w:rFonts w:ascii="Times New Roman" w:eastAsia="新細明體" w:hAnsi="Times New Roman"/>
          <w:lang w:eastAsia="zh-TW"/>
        </w:rPr>
        <w:br/>
        <w:t xml:space="preserve">    - </w:t>
      </w:r>
      <w:r w:rsidRPr="002A1202">
        <w:rPr>
          <w:rFonts w:ascii="Times New Roman" w:eastAsia="新細明體" w:hAnsi="Times New Roman"/>
          <w:lang w:eastAsia="zh-TW"/>
        </w:rPr>
        <w:t>加入語音呼叫（如</w:t>
      </w:r>
      <w:r w:rsidRPr="002A1202">
        <w:rPr>
          <w:rFonts w:ascii="Times New Roman" w:eastAsia="新細明體" w:hAnsi="Times New Roman"/>
          <w:lang w:eastAsia="zh-TW"/>
        </w:rPr>
        <w:t xml:space="preserve"> Siri</w:t>
      </w:r>
      <w:r w:rsidRPr="002A1202">
        <w:rPr>
          <w:rFonts w:ascii="Times New Roman" w:eastAsia="新細明體" w:hAnsi="Times New Roman"/>
          <w:lang w:eastAsia="zh-TW"/>
        </w:rPr>
        <w:t>），讓長者可問天氣、新聞。</w:t>
      </w:r>
      <w:r w:rsidRPr="002A1202">
        <w:rPr>
          <w:rFonts w:ascii="Times New Roman" w:eastAsia="新細明體" w:hAnsi="Times New Roman"/>
          <w:lang w:eastAsia="zh-TW"/>
        </w:rPr>
        <w:br/>
        <w:t xml:space="preserve">    - </w:t>
      </w:r>
      <w:r w:rsidRPr="002A1202">
        <w:rPr>
          <w:rFonts w:ascii="Times New Roman" w:eastAsia="新細明體" w:hAnsi="Times New Roman"/>
          <w:lang w:eastAsia="zh-TW"/>
        </w:rPr>
        <w:t>顯示字幕，輔助聽力較弱的長者。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會先著手如何取得麥克風音訊，分離音檔以利後端語音辨識。</w:t>
      </w:r>
      <w:r w:rsidRPr="002A1202">
        <w:rPr>
          <w:rFonts w:ascii="Times New Roman" w:eastAsia="新細明體" w:hAnsi="Times New Roman"/>
          <w:lang w:eastAsia="zh-TW"/>
        </w:rPr>
        <w:br/>
      </w:r>
      <w:r w:rsidR="00D24615">
        <w:rPr>
          <w:rFonts w:ascii="Times New Roman" w:eastAsia="新細明體" w:hAnsi="Times New Roman"/>
          <w:lang w:eastAsia="zh-TW"/>
        </w:rPr>
        <w:br w:type="page"/>
      </w:r>
    </w:p>
    <w:p w14:paraId="5454EF46" w14:textId="77777777" w:rsidR="00F267AC" w:rsidRPr="002A1202" w:rsidRDefault="00F267AC">
      <w:pPr>
        <w:rPr>
          <w:rFonts w:ascii="Times New Roman" w:eastAsia="新細明體" w:hAnsi="Times New Roman"/>
          <w:lang w:eastAsia="zh-TW"/>
        </w:rPr>
      </w:pPr>
    </w:p>
    <w:p w14:paraId="01E2C397" w14:textId="77777777" w:rsidR="00F267AC" w:rsidRPr="002A1202" w:rsidRDefault="006C0CC0">
      <w:pPr>
        <w:pStyle w:val="21"/>
        <w:rPr>
          <w:rFonts w:ascii="Times New Roman" w:eastAsia="新細明體" w:hAnsi="Times New Roman"/>
          <w:lang w:eastAsia="zh-TW"/>
        </w:rPr>
      </w:pPr>
      <w:r w:rsidRPr="002A1202">
        <w:rPr>
          <w:rFonts w:ascii="Segoe UI Emoji" w:eastAsia="新細明體" w:hAnsi="Segoe UI Emoji" w:cs="Segoe UI Emoji"/>
          <w:lang w:eastAsia="zh-TW"/>
        </w:rPr>
        <w:t>🗓</w:t>
      </w:r>
      <w:r w:rsidRPr="002A1202">
        <w:rPr>
          <w:rFonts w:ascii="Times New Roman" w:eastAsia="新細明體" w:hAnsi="Times New Roman"/>
          <w:lang w:eastAsia="zh-TW"/>
        </w:rPr>
        <w:t xml:space="preserve"> </w:t>
      </w:r>
      <w:r w:rsidRPr="002A1202">
        <w:rPr>
          <w:rFonts w:ascii="Times New Roman" w:eastAsia="新細明體" w:hAnsi="Times New Roman"/>
          <w:lang w:eastAsia="zh-TW"/>
        </w:rPr>
        <w:t>下次任務安排</w:t>
      </w:r>
    </w:p>
    <w:p w14:paraId="73761C58" w14:textId="3DCE9A75" w:rsidR="00F267AC" w:rsidRPr="002A1202" w:rsidRDefault="006C0CC0">
      <w:pPr>
        <w:rPr>
          <w:rFonts w:ascii="Times New Roman" w:eastAsia="新細明體" w:hAnsi="Times New Roman"/>
          <w:lang w:eastAsia="zh-TW"/>
        </w:rPr>
      </w:pPr>
      <w:r w:rsidRPr="002A1202">
        <w:rPr>
          <w:rFonts w:ascii="Times New Roman" w:eastAsia="新細明體" w:hAnsi="Times New Roman"/>
          <w:lang w:eastAsia="zh-TW"/>
        </w:rPr>
        <w:br/>
      </w:r>
      <w:r w:rsidR="00081FB6" w:rsidRPr="002A1202">
        <w:rPr>
          <w:rFonts w:ascii="Times New Roman" w:eastAsia="新細明體" w:hAnsi="Times New Roman"/>
          <w:lang w:eastAsia="zh-TW"/>
        </w:rPr>
        <w:t xml:space="preserve">- </w:t>
      </w:r>
      <w:r w:rsidR="00081FB6">
        <w:rPr>
          <w:rFonts w:ascii="Times New Roman" w:eastAsia="新細明體" w:hAnsi="Times New Roman" w:hint="eastAsia"/>
          <w:lang w:eastAsia="zh-TW"/>
        </w:rPr>
        <w:t>沈宛宣</w:t>
      </w:r>
      <w:r w:rsidR="00081FB6" w:rsidRPr="002A1202">
        <w:rPr>
          <w:rFonts w:ascii="Times New Roman" w:eastAsia="新細明體" w:hAnsi="Times New Roman"/>
          <w:lang w:eastAsia="zh-TW"/>
        </w:rPr>
        <w:t>：繼續文件補強、重畫流程圖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金峻瑋：先完成</w:t>
      </w:r>
      <w:r w:rsidRPr="002A1202">
        <w:rPr>
          <w:rFonts w:ascii="Times New Roman" w:eastAsia="新細明體" w:hAnsi="Times New Roman"/>
          <w:lang w:eastAsia="zh-TW"/>
        </w:rPr>
        <w:t xml:space="preserve"> N8N </w:t>
      </w:r>
      <w:r w:rsidRPr="002A1202">
        <w:rPr>
          <w:rFonts w:ascii="Times New Roman" w:eastAsia="新細明體" w:hAnsi="Times New Roman"/>
          <w:lang w:eastAsia="zh-TW"/>
        </w:rPr>
        <w:t>簡易流程，測試可回答「今天天氣」「今天有新聞嗎」。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陳欣怡：繼續文件補強、重畫流程圖，實作活動日誌與報表設計。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趙明威：實測</w:t>
      </w:r>
      <w:r w:rsidRPr="002A1202">
        <w:rPr>
          <w:rFonts w:ascii="Times New Roman" w:eastAsia="新細明體" w:hAnsi="Times New Roman"/>
          <w:lang w:eastAsia="zh-TW"/>
        </w:rPr>
        <w:t xml:space="preserve"> YOLO+</w:t>
      </w:r>
      <w:r w:rsidRPr="002A1202">
        <w:rPr>
          <w:rFonts w:ascii="Times New Roman" w:eastAsia="新細明體" w:hAnsi="Times New Roman"/>
          <w:lang w:eastAsia="zh-TW"/>
        </w:rPr>
        <w:t>骨架框提取，並設計環境交互推論。</w:t>
      </w:r>
      <w:r w:rsidRPr="002A1202">
        <w:rPr>
          <w:rFonts w:ascii="Times New Roman" w:eastAsia="新細明體" w:hAnsi="Times New Roman"/>
          <w:lang w:eastAsia="zh-TW"/>
        </w:rPr>
        <w:br/>
        <w:t xml:space="preserve">- </w:t>
      </w:r>
      <w:r w:rsidRPr="002A1202">
        <w:rPr>
          <w:rFonts w:ascii="Times New Roman" w:eastAsia="新細明體" w:hAnsi="Times New Roman"/>
          <w:lang w:eastAsia="zh-TW"/>
        </w:rPr>
        <w:t>邱鈺婷：測試</w:t>
      </w:r>
      <w:r w:rsidRPr="002A1202">
        <w:rPr>
          <w:rFonts w:ascii="Times New Roman" w:eastAsia="新細明體" w:hAnsi="Times New Roman"/>
          <w:lang w:eastAsia="zh-TW"/>
        </w:rPr>
        <w:t xml:space="preserve"> APP </w:t>
      </w:r>
      <w:r w:rsidRPr="002A1202">
        <w:rPr>
          <w:rFonts w:ascii="Times New Roman" w:eastAsia="新細明體" w:hAnsi="Times New Roman"/>
          <w:lang w:eastAsia="zh-TW"/>
        </w:rPr>
        <w:t>麥克風收音，規劃語音觸發與字幕顯示。</w:t>
      </w:r>
      <w:r w:rsidRPr="002A1202">
        <w:rPr>
          <w:rFonts w:ascii="Times New Roman" w:eastAsia="新細明體" w:hAnsi="Times New Roman"/>
          <w:lang w:eastAsia="zh-TW"/>
        </w:rPr>
        <w:br/>
      </w:r>
    </w:p>
    <w:sectPr w:rsidR="00F267AC" w:rsidRPr="002A12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AF33" w14:textId="77777777" w:rsidR="003D2E03" w:rsidRDefault="003D2E03" w:rsidP="003D2E03">
      <w:pPr>
        <w:spacing w:after="0" w:line="240" w:lineRule="auto"/>
      </w:pPr>
      <w:r>
        <w:separator/>
      </w:r>
    </w:p>
  </w:endnote>
  <w:endnote w:type="continuationSeparator" w:id="0">
    <w:p w14:paraId="6FD79798" w14:textId="77777777" w:rsidR="003D2E03" w:rsidRDefault="003D2E03" w:rsidP="003D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AC6B" w14:textId="77777777" w:rsidR="003D2E03" w:rsidRDefault="003D2E03" w:rsidP="003D2E03">
      <w:pPr>
        <w:spacing w:after="0" w:line="240" w:lineRule="auto"/>
      </w:pPr>
      <w:r>
        <w:separator/>
      </w:r>
    </w:p>
  </w:footnote>
  <w:footnote w:type="continuationSeparator" w:id="0">
    <w:p w14:paraId="247E63F1" w14:textId="77777777" w:rsidR="003D2E03" w:rsidRDefault="003D2E03" w:rsidP="003D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FB6"/>
    <w:rsid w:val="0015074B"/>
    <w:rsid w:val="0029639D"/>
    <w:rsid w:val="002A1202"/>
    <w:rsid w:val="002D54D4"/>
    <w:rsid w:val="00326F90"/>
    <w:rsid w:val="003D2E03"/>
    <w:rsid w:val="006C0CC0"/>
    <w:rsid w:val="00AA1D8D"/>
    <w:rsid w:val="00B47730"/>
    <w:rsid w:val="00BF31E5"/>
    <w:rsid w:val="00CB0664"/>
    <w:rsid w:val="00D24615"/>
    <w:rsid w:val="00D53E92"/>
    <w:rsid w:val="00E32F23"/>
    <w:rsid w:val="00F26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62061"/>
  <w14:defaultImageDpi w14:val="300"/>
  <w15:docId w15:val="{485FA016-A851-4845-BD70-2D9E76C4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11146005_沈宛宣</cp:lastModifiedBy>
  <cp:revision>10</cp:revision>
  <dcterms:created xsi:type="dcterms:W3CDTF">2013-12-23T23:15:00Z</dcterms:created>
  <dcterms:modified xsi:type="dcterms:W3CDTF">2025-07-14T08:49:00Z</dcterms:modified>
  <cp:category/>
</cp:coreProperties>
</file>